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Networking Skills Evaluation - Conversations</w:t>
      </w:r>
    </w:p>
    <w:p>
      <w:r>
        <w:t>This document contains all evaluated conversations with their assessment scores.</w:t>
      </w:r>
    </w:p>
    <w:p>
      <w:pPr>
        <w:pStyle w:val="Heading1"/>
      </w:pPr>
      <w:r>
        <w:t>Conversation: advanced_high_2.json</w:t>
      </w:r>
    </w:p>
    <w:p>
      <w:r>
        <w:rPr>
          <w:b/>
        </w:rPr>
        <w:t>Metadata:</w:t>
      </w:r>
    </w:p>
    <w:p>
      <w:r>
        <w:t>Skill Level: Unknown</w:t>
      </w:r>
    </w:p>
    <w:p>
      <w:r>
        <w:t>Persona: Unknown</w:t>
      </w:r>
    </w:p>
    <w:p>
      <w:pPr>
        <w:pStyle w:val="Heading2"/>
      </w:pPr>
      <w:r>
        <w:t>Evaluation</w:t>
      </w:r>
    </w:p>
    <w:p>
      <w:r>
        <w:t>overall_score: 0</w:t>
      </w:r>
    </w:p>
    <w:p>
      <w:r>
        <w:t>critical_thinking_score: 0</w:t>
      </w:r>
    </w:p>
    <w:p>
      <w:r>
        <w:t>communication_score: 0</w:t>
      </w:r>
    </w:p>
    <w:p>
      <w:r>
        <w:t>emotional_intelligence_score: 0</w:t>
      </w:r>
    </w:p>
    <w:p>
      <w:r>
        <w:t>badge_level: Bronze</w:t>
      </w:r>
    </w:p>
    <w:p>
      <w:r>
        <w:t>response_evaluations: []</w:t>
      </w:r>
    </w:p>
    <w:p>
      <w:pPr>
        <w:pStyle w:val="Heading2"/>
      </w:pPr>
      <w:r>
        <w:t>Conversation Transcript</w:t>
      </w:r>
    </w:p>
    <w:p>
      <w:r/>
    </w:p>
    <w:p>
      <w:r/>
    </w:p>
    <w:p>
      <w:r/>
    </w:p>
    <w:p>
      <w:r/>
    </w:p>
    <w:p>
      <w:r/>
    </w:p>
    <w:p>
      <w:r/>
    </w:p>
    <w:p>
      <w:pPr>
        <w:pStyle w:val="Heading3"/>
      </w:pPr>
      <w:r>
        <w:t>Raw Data (Debug)</w:t>
      </w:r>
    </w:p>
    <w:p>
      <w:r>
        <w:t>{</w:t>
        <w:br/>
        <w:t xml:space="preserve">  "metadata": {</w:t>
        <w:br/>
        <w:t xml:space="preserve">    "skill_level": "advanced_high",</w:t>
        <w:br/>
        <w:t xml:space="preserve">    "persona": "default",</w:t>
        <w:br/>
        <w:t xml:space="preserve">    "timestamp": "2025-03-03T00:26:11.210385",</w:t>
        <w:br/>
        <w:t xml:space="preserve">    "conversation_id": "advanced_high_2"</w:t>
        <w:br/>
        <w:t xml:space="preserve">  },</w:t>
        <w:br/>
        <w:t xml:space="preserve">  "conversation": [</w:t>
        <w:br/>
        <w:t xml:space="preserve">    {</w:t>
        <w:br/>
        <w:t xml:space="preserve">      "stage": "opener",</w:t>
        <w:br/>
        <w:t xml:space="preserve">      "ai_prompt": "Hi, I'm Jake, a Software Engineer at TechCorp. What brings you to this event today?",</w:t>
        <w:br/>
        <w:t xml:space="preserve">      "user_response": "Hi Jake, great to meet you! I'm here to explore the latest trends in AI and machine learning. I've always found these events to be a great way to connect with like-minded professionals and learn from leading experts in the field. How about you?"</w:t>
        <w:br/>
        <w:t xml:space="preserve">    },</w:t>
        <w:br/>
        <w:t xml:space="preserve">    {</w:t>
        <w:br/>
        <w:t xml:space="preserve">      "stage": "carry",</w:t>
        <w:br/>
        <w:t xml:space="preserve">      "ai_prompt": "Absolutely, I totally agree. I'm here to network and learn as well. I'm focused on AI systems\u2014what's your area of expertise?",</w:t>
        <w:br/>
        <w:t xml:space="preserve">      "user_response": "My background is in data science, specifically predictive analytics. I find the intersection of AI and data science fascinating, especially how machine learning models can be optimized fo...</w:t>
      </w:r>
    </w:p>
    <w:p>
      <w:r>
        <w:t>Error processing file advanced_high_2.json: "no style with name 'Code'"</w:t>
      </w:r>
    </w:p>
    <w:p>
      <w:r>
        <w:br w:type="page"/>
      </w:r>
    </w:p>
    <w:p>
      <w:pPr>
        <w:pStyle w:val="Heading1"/>
      </w:pPr>
      <w:r>
        <w:t>Conversation: novice_basic_2.json</w:t>
      </w:r>
    </w:p>
    <w:p>
      <w:r>
        <w:rPr>
          <w:b/>
        </w:rPr>
        <w:t>Metadata:</w:t>
      </w:r>
    </w:p>
    <w:p>
      <w:r>
        <w:t>Skill Level: Unknown</w:t>
      </w:r>
    </w:p>
    <w:p>
      <w:r>
        <w:t>Persona: Unknown</w:t>
      </w:r>
    </w:p>
    <w:p>
      <w:pPr>
        <w:pStyle w:val="Heading2"/>
      </w:pPr>
      <w:r>
        <w:t>Evaluation</w:t>
      </w:r>
    </w:p>
    <w:p>
      <w:r>
        <w:t>overall_score: 0</w:t>
      </w:r>
    </w:p>
    <w:p>
      <w:r>
        <w:t>critical_thinking_score: 0</w:t>
      </w:r>
    </w:p>
    <w:p>
      <w:r>
        <w:t>communication_score: 0</w:t>
      </w:r>
    </w:p>
    <w:p>
      <w:r>
        <w:t>emotional_intelligence_score: 0</w:t>
      </w:r>
    </w:p>
    <w:p>
      <w:r>
        <w:t>badge_level: Bronze</w:t>
      </w:r>
    </w:p>
    <w:p>
      <w:r>
        <w:t>response_evaluations: []</w:t>
      </w:r>
    </w:p>
    <w:p>
      <w:pPr>
        <w:pStyle w:val="Heading2"/>
      </w:pPr>
      <w:r>
        <w:t>Conversation Transcript</w:t>
      </w:r>
    </w:p>
    <w:p>
      <w:r/>
    </w:p>
    <w:p>
      <w:r/>
    </w:p>
    <w:p>
      <w:r/>
    </w:p>
    <w:p>
      <w:r/>
    </w:p>
    <w:p>
      <w:r/>
    </w:p>
    <w:p>
      <w:r/>
    </w:p>
    <w:p>
      <w:pPr>
        <w:pStyle w:val="Heading3"/>
      </w:pPr>
      <w:r>
        <w:t>Raw Data (Debug)</w:t>
      </w:r>
    </w:p>
    <w:p>
      <w:r>
        <w:t>{</w:t>
        <w:br/>
        <w:t xml:space="preserve">  "metadata": {</w:t>
        <w:br/>
        <w:t xml:space="preserve">    "skill_level": "novice_basic",</w:t>
        <w:br/>
        <w:t xml:space="preserve">    "persona": "default",</w:t>
        <w:br/>
        <w:t xml:space="preserve">    "timestamp": "2025-03-03T00:21:25.809242",</w:t>
        <w:br/>
        <w:t xml:space="preserve">    "conversation_id": "novice_basic_2"</w:t>
        <w:br/>
        <w:t xml:space="preserve">  },</w:t>
        <w:br/>
        <w:t xml:space="preserve">  "conversation": [</w:t>
        <w:br/>
        <w:t xml:space="preserve">    {</w:t>
        <w:br/>
        <w:t xml:space="preserve">      "stage": "opener",</w:t>
        <w:br/>
        <w:t xml:space="preserve">      "ai_prompt": "Hi there, I'm Jake. I'm a Software Engineer at TechCorp. How about you?",</w:t>
        <w:br/>
        <w:t xml:space="preserve">      "user_response": "Hey. I'm just here to see what this is about."</w:t>
        <w:br/>
        <w:t xml:space="preserve">    },</w:t>
        <w:br/>
        <w:t xml:space="preserve">    {</w:t>
        <w:br/>
        <w:t xml:space="preserve">      "stage": "carry",</w:t>
        <w:br/>
        <w:t xml:space="preserve">      "ai_prompt": "It's great to meet new people at these events. Have you been to one of these before?",</w:t>
        <w:br/>
        <w:t xml:space="preserve">      "user_response": "Uh, no. First time. I just started in IT, so, yeah."</w:t>
        <w:br/>
        <w:t xml:space="preserve">    },</w:t>
        <w:br/>
        <w:t xml:space="preserve">    {</w:t>
        <w:br/>
        <w:t xml:space="preserve">      "stage": "carry",</w:t>
        <w:br/>
        <w:t xml:space="preserve">      "ai_prompt": "Welcome to the field! What kind of projects are you interested in working on?",</w:t>
        <w:br/>
        <w:t xml:space="preserve">      "user_response": "I don't know. I just need a job that pays well."</w:t>
        <w:br/>
        <w:t xml:space="preserve">    },</w:t>
        <w:br/>
        <w:t xml:space="preserve">    {</w:t>
        <w:br/>
        <w:t xml:space="preserve">      "stage": "linkedin",</w:t>
        <w:br/>
        <w:t xml:space="preserve">      "ai_prompt": "I understand. If you want, we could connect on LinkedIn and I might be able to give you some pointers.",</w:t>
        <w:br/>
        <w:t xml:space="preserve">      "user_respo...</w:t>
      </w:r>
    </w:p>
    <w:p>
      <w:r>
        <w:t>Error processing file novice_basic_2.json: "no style with name 'Code'"</w:t>
      </w:r>
    </w:p>
    <w:p>
      <w:r>
        <w:br w:type="page"/>
      </w:r>
    </w:p>
    <w:p>
      <w:pPr>
        <w:pStyle w:val="Heading1"/>
      </w:pPr>
      <w:r>
        <w:t>Conversation: advanced_low_1.json</w:t>
      </w:r>
    </w:p>
    <w:p>
      <w:r>
        <w:rPr>
          <w:b/>
        </w:rPr>
        <w:t>Metadata:</w:t>
      </w:r>
    </w:p>
    <w:p>
      <w:r>
        <w:t>Skill Level: Unknown</w:t>
      </w:r>
    </w:p>
    <w:p>
      <w:r>
        <w:t>Persona: Unknown</w:t>
      </w:r>
    </w:p>
    <w:p>
      <w:pPr>
        <w:pStyle w:val="Heading2"/>
      </w:pPr>
      <w:r>
        <w:t>Evaluation</w:t>
      </w:r>
    </w:p>
    <w:p>
      <w:r>
        <w:t>overall_score: 0</w:t>
      </w:r>
    </w:p>
    <w:p>
      <w:r>
        <w:t>critical_thinking_score: 0</w:t>
      </w:r>
    </w:p>
    <w:p>
      <w:r>
        <w:t>communication_score: 0</w:t>
      </w:r>
    </w:p>
    <w:p>
      <w:r>
        <w:t>emotional_intelligence_score: 0</w:t>
      </w:r>
    </w:p>
    <w:p>
      <w:r>
        <w:t>badge_level: Bronze</w:t>
      </w:r>
    </w:p>
    <w:p>
      <w:r>
        <w:t>response_evaluations: []</w:t>
      </w:r>
    </w:p>
    <w:p>
      <w:pPr>
        <w:pStyle w:val="Heading2"/>
      </w:pPr>
      <w:r>
        <w:t>Conversation Transcript</w:t>
      </w:r>
    </w:p>
    <w:p>
      <w:r/>
    </w:p>
    <w:p>
      <w:r/>
    </w:p>
    <w:p>
      <w:r/>
    </w:p>
    <w:p>
      <w:r/>
    </w:p>
    <w:p>
      <w:r/>
    </w:p>
    <w:p>
      <w:r/>
    </w:p>
    <w:p>
      <w:pPr>
        <w:pStyle w:val="Heading3"/>
      </w:pPr>
      <w:r>
        <w:t>Raw Data (Debug)</w:t>
      </w:r>
    </w:p>
    <w:p>
      <w:r>
        <w:t>{</w:t>
        <w:br/>
        <w:t xml:space="preserve">  "metadata": {</w:t>
        <w:br/>
        <w:t xml:space="preserve">    "skill_level": "advanced_low",</w:t>
        <w:br/>
        <w:t xml:space="preserve">    "persona": "default",</w:t>
        <w:br/>
        <w:t xml:space="preserve">    "timestamp": "2025-03-03T00:25:12.312907",</w:t>
        <w:br/>
        <w:t xml:space="preserve">    "conversation_id": "advanced_low_1"</w:t>
        <w:br/>
        <w:t xml:space="preserve">  },</w:t>
        <w:br/>
        <w:t xml:space="preserve">  "conversation": [</w:t>
        <w:br/>
        <w:t xml:space="preserve">    {</w:t>
        <w:br/>
        <w:t xml:space="preserve">      "stage": "opener",</w:t>
        <w:br/>
        <w:t xml:space="preserve">      "ai_prompt": "Hi, I'm Jake. I'm a Software Engineer at TechCorp. How's your day going at the event so far?",</w:t>
        <w:br/>
        <w:t xml:space="preserve">      "user_response": "Hi Jake, I'm Alex. It's been fantastic meeting so many like-minded professionals. I'm particularly interested in the AI systems you mentioned. What aspect of AI do you focus on at TechCorp?"</w:t>
        <w:br/>
        <w:t xml:space="preserve">    },</w:t>
        <w:br/>
        <w:t xml:space="preserve">    {</w:t>
        <w:br/>
        <w:t xml:space="preserve">      "stage": "carry",</w:t>
        <w:br/>
        <w:t xml:space="preserve">      "ai_prompt": "I specialize in developing machine learning algorithms for natural language processing. It's fascinating how much we can teach machines to understand and generate human language. What about you, Alex? What field are you in?",</w:t>
        <w:br/>
        <w:t xml:space="preserve">      "user_response": "That sounds incredibly impactful. I'm in the renewable energy sector, focusing on integrating AI to optimize energy consumption and distribut...</w:t>
      </w:r>
    </w:p>
    <w:p>
      <w:r>
        <w:t>Error processing file advanced_low_1.json: "no style with name 'Code'"</w:t>
      </w:r>
    </w:p>
    <w:p>
      <w:r>
        <w:br w:type="page"/>
      </w:r>
    </w:p>
    <w:p>
      <w:pPr>
        <w:pStyle w:val="Heading1"/>
      </w:pPr>
      <w:r>
        <w:t>Conversation: novice_low_1.json</w:t>
      </w:r>
    </w:p>
    <w:p>
      <w:r>
        <w:rPr>
          <w:b/>
        </w:rPr>
        <w:t>Metadata:</w:t>
      </w:r>
    </w:p>
    <w:p>
      <w:r>
        <w:t>Skill Level: Unknown</w:t>
      </w:r>
    </w:p>
    <w:p>
      <w:r>
        <w:t>Persona: Unknown</w:t>
      </w:r>
    </w:p>
    <w:p>
      <w:pPr>
        <w:pStyle w:val="Heading2"/>
      </w:pPr>
      <w:r>
        <w:t>Evaluation</w:t>
      </w:r>
    </w:p>
    <w:p>
      <w:r>
        <w:t>overall_score: 0</w:t>
      </w:r>
    </w:p>
    <w:p>
      <w:r>
        <w:t>critical_thinking_score: 0</w:t>
      </w:r>
    </w:p>
    <w:p>
      <w:r>
        <w:t>communication_score: 0</w:t>
      </w:r>
    </w:p>
    <w:p>
      <w:r>
        <w:t>emotional_intelligence_score: 0</w:t>
      </w:r>
    </w:p>
    <w:p>
      <w:r>
        <w:t>badge_level: Bronze</w:t>
      </w:r>
    </w:p>
    <w:p>
      <w:r>
        <w:t>response_evaluations: []</w:t>
      </w:r>
    </w:p>
    <w:p>
      <w:pPr>
        <w:pStyle w:val="Heading2"/>
      </w:pPr>
      <w:r>
        <w:t>Conversation Transcript</w:t>
      </w:r>
    </w:p>
    <w:p>
      <w:r/>
    </w:p>
    <w:p>
      <w:r/>
    </w:p>
    <w:p>
      <w:r/>
    </w:p>
    <w:p>
      <w:r/>
    </w:p>
    <w:p>
      <w:r/>
    </w:p>
    <w:p>
      <w:r/>
    </w:p>
    <w:p>
      <w:pPr>
        <w:pStyle w:val="Heading3"/>
      </w:pPr>
      <w:r>
        <w:t>Raw Data (Debug)</w:t>
      </w:r>
    </w:p>
    <w:p>
      <w:r>
        <w:t>{</w:t>
        <w:br/>
        <w:t xml:space="preserve">  "metadata": {</w:t>
        <w:br/>
        <w:t xml:space="preserve">    "skill_level": "novice_low",</w:t>
        <w:br/>
        <w:t xml:space="preserve">    "persona": "default",</w:t>
        <w:br/>
        <w:t xml:space="preserve">    "timestamp": "2025-03-03T00:21:44.040781",</w:t>
        <w:br/>
        <w:t xml:space="preserve">    "conversation_id": "novice_low_1"</w:t>
        <w:br/>
        <w:t xml:space="preserve">  },</w:t>
        <w:br/>
        <w:t xml:space="preserve">  "conversation": [</w:t>
        <w:br/>
        <w:t xml:space="preserve">    {</w:t>
        <w:br/>
        <w:t xml:space="preserve">      "stage": "opener",</w:t>
        <w:br/>
        <w:t xml:space="preserve">      "ai_prompt": "Hi there! I'm Jake, a Software Engineer at TechCorp. How are you enjoying the event?",</w:t>
        <w:br/>
        <w:t xml:space="preserve">      "user_response": "Hey. It's okay, I guess."</w:t>
        <w:br/>
        <w:t xml:space="preserve">    },</w:t>
        <w:br/>
        <w:t xml:space="preserve">    {</w:t>
        <w:br/>
        <w:t xml:space="preserve">      "stage": "carry",</w:t>
        <w:br/>
        <w:t xml:space="preserve">      "ai_prompt": "Great to hear! So, I'm curious, what brings you to this networking event?",</w:t>
        <w:br/>
        <w:t xml:space="preserve">      "user_response": "Uh, just trying to find a job. What do you do?"</w:t>
        <w:br/>
        <w:t xml:space="preserve">    },</w:t>
        <w:br/>
        <w:t xml:space="preserve">    {</w:t>
        <w:br/>
        <w:t xml:space="preserve">      "stage": "carry",</w:t>
        <w:br/>
        <w:t xml:space="preserve">      "ai_prompt": "I specialize in AI systems. It's really exciting to see how AI can transform industries. What field are you interested in?",</w:t>
        <w:br/>
        <w:t xml:space="preserve">      "user_response": "Oh. I like computers. Anyway, let me tell you about my resume..."</w:t>
        <w:br/>
        <w:t xml:space="preserve">    },</w:t>
        <w:br/>
        <w:t xml:space="preserve">    {</w:t>
        <w:br/>
        <w:t xml:space="preserve">      "stage": "linkedin",</w:t>
        <w:br/>
        <w:t xml:space="preserve">      "ai_prompt": "I'd love to hear more about your background. Perhaps we can connect on LinkedIn?",</w:t>
        <w:br/>
        <w:t xml:space="preserve">     ...</w:t>
      </w:r>
    </w:p>
    <w:p>
      <w:r>
        <w:t>Error processing file novice_low_1.json: "no style with name 'Code'"</w:t>
      </w:r>
    </w:p>
    <w:p>
      <w:r>
        <w:br w:type="page"/>
      </w:r>
    </w:p>
    <w:p>
      <w:pPr>
        <w:pStyle w:val="Heading1"/>
      </w:pPr>
      <w:r>
        <w:t>Conversation: intermediate_low_1.json</w:t>
      </w:r>
    </w:p>
    <w:p>
      <w:r>
        <w:rPr>
          <w:b/>
        </w:rPr>
        <w:t>Metadata:</w:t>
      </w:r>
    </w:p>
    <w:p>
      <w:r>
        <w:t>Skill Level: Unknown</w:t>
      </w:r>
    </w:p>
    <w:p>
      <w:r>
        <w:t>Persona: Unknown</w:t>
      </w:r>
    </w:p>
    <w:p>
      <w:pPr>
        <w:pStyle w:val="Heading2"/>
      </w:pPr>
      <w:r>
        <w:t>Evaluation</w:t>
      </w:r>
    </w:p>
    <w:p>
      <w:r>
        <w:t>overall_score: 0</w:t>
      </w:r>
    </w:p>
    <w:p>
      <w:r>
        <w:t>critical_thinking_score: 0</w:t>
      </w:r>
    </w:p>
    <w:p>
      <w:r>
        <w:t>communication_score: 0</w:t>
      </w:r>
    </w:p>
    <w:p>
      <w:r>
        <w:t>emotional_intelligence_score: 0</w:t>
      </w:r>
    </w:p>
    <w:p>
      <w:r>
        <w:t>badge_level: Bronze</w:t>
      </w:r>
    </w:p>
    <w:p>
      <w:r>
        <w:t>response_evaluations: []</w:t>
      </w:r>
    </w:p>
    <w:p>
      <w:pPr>
        <w:pStyle w:val="Heading2"/>
      </w:pPr>
      <w:r>
        <w:t>Conversation Transcript</w:t>
      </w:r>
    </w:p>
    <w:p>
      <w:r/>
    </w:p>
    <w:p>
      <w:r/>
    </w:p>
    <w:p>
      <w:r/>
    </w:p>
    <w:p>
      <w:r/>
    </w:p>
    <w:p>
      <w:r/>
    </w:p>
    <w:p>
      <w:pPr>
        <w:pStyle w:val="Heading3"/>
      </w:pPr>
      <w:r>
        <w:t>Raw Data (Debug)</w:t>
      </w:r>
    </w:p>
    <w:p>
      <w:r>
        <w:t>{</w:t>
        <w:br/>
        <w:t xml:space="preserve">  "metadata": {</w:t>
        <w:br/>
        <w:t xml:space="preserve">    "skill_level": "intermediate_low",</w:t>
        <w:br/>
        <w:t xml:space="preserve">    "persona": "default",</w:t>
        <w:br/>
        <w:t xml:space="preserve">    "timestamp": "2025-03-03T00:23:09.520452",</w:t>
        <w:br/>
        <w:t xml:space="preserve">    "conversation_id": "intermediate_low_1"</w:t>
        <w:br/>
        <w:t xml:space="preserve">  },</w:t>
        <w:br/>
        <w:t xml:space="preserve">  "conversation": [</w:t>
        <w:br/>
        <w:t xml:space="preserve">    {</w:t>
        <w:br/>
        <w:t xml:space="preserve">      "stage": "opener",</w:t>
        <w:br/>
        <w:t xml:space="preserve">      "ai_prompt": "Hi there, I'm Jake, a Software Engineer at TechCorp. How are you enjoying the event so far?",</w:t>
        <w:br/>
        <w:t xml:space="preserve">      "user_response": "Hi Jake, nice to meet you. I'm finding the event pretty informative. How about you? Have you been to many of these?"</w:t>
        <w:br/>
        <w:t xml:space="preserve">    },</w:t>
        <w:br/>
        <w:t xml:space="preserve">    {</w:t>
        <w:br/>
        <w:t xml:space="preserve">      "stage": "carry",</w:t>
        <w:br/>
        <w:t xml:space="preserve">      "ai_prompt": "Yeah, I've been to a few. It's always great to see the latest trends in AI. What brings you to this event?",</w:t>
        <w:br/>
        <w:t xml:space="preserve">      "user_response": "I'm really interested in AI as well, so I came to learn more about it and meet people in the industry. Are you working on any exciting AI projects right now?"</w:t>
        <w:br/>
        <w:t xml:space="preserve">    },</w:t>
        <w:br/>
        <w:t xml:space="preserve">    {</w:t>
        <w:br/>
        <w:t xml:space="preserve">      "stage": "linkedin",</w:t>
        <w:br/>
        <w:t xml:space="preserve">      "ai_prompt": "Absolutely, I'm currently involved in developing AI systems for healthcare at TechCorp. It's a fascinating...</w:t>
      </w:r>
    </w:p>
    <w:p>
      <w:r>
        <w:t>Error processing file intermediate_low_1.json: "no style with name 'Code'"</w:t>
      </w:r>
    </w:p>
    <w:p>
      <w:r>
        <w:br w:type="page"/>
      </w:r>
    </w:p>
    <w:p>
      <w:pPr>
        <w:pStyle w:val="Heading1"/>
      </w:pPr>
      <w:r>
        <w:t>Conversation: novice_basic_3.json</w:t>
      </w:r>
    </w:p>
    <w:p>
      <w:r>
        <w:rPr>
          <w:b/>
        </w:rPr>
        <w:t>Metadata:</w:t>
      </w:r>
    </w:p>
    <w:p>
      <w:r>
        <w:t>Skill Level: Unknown</w:t>
      </w:r>
    </w:p>
    <w:p>
      <w:r>
        <w:t>Persona: Unknown</w:t>
      </w:r>
    </w:p>
    <w:p>
      <w:pPr>
        <w:pStyle w:val="Heading2"/>
      </w:pPr>
      <w:r>
        <w:t>Evaluation</w:t>
      </w:r>
    </w:p>
    <w:p>
      <w:r>
        <w:t>overall_score: 0</w:t>
      </w:r>
    </w:p>
    <w:p>
      <w:r>
        <w:t>critical_thinking_score: 0</w:t>
      </w:r>
    </w:p>
    <w:p>
      <w:r>
        <w:t>communication_score: 0</w:t>
      </w:r>
    </w:p>
    <w:p>
      <w:r>
        <w:t>emotional_intelligence_score: 0</w:t>
      </w:r>
    </w:p>
    <w:p>
      <w:r>
        <w:t>badge_level: Bronze</w:t>
      </w:r>
    </w:p>
    <w:p>
      <w:r>
        <w:t>response_evaluations: []</w:t>
      </w:r>
    </w:p>
    <w:p>
      <w:pPr>
        <w:pStyle w:val="Heading2"/>
      </w:pPr>
      <w:r>
        <w:t>Conversation Transcript</w:t>
      </w:r>
    </w:p>
    <w:p>
      <w:r/>
    </w:p>
    <w:p>
      <w:r/>
    </w:p>
    <w:p>
      <w:r/>
    </w:p>
    <w:p>
      <w:r/>
    </w:p>
    <w:p>
      <w:r/>
    </w:p>
    <w:p>
      <w:r/>
    </w:p>
    <w:p>
      <w:pPr>
        <w:pStyle w:val="Heading3"/>
      </w:pPr>
      <w:r>
        <w:t>Raw Data (Debug)</w:t>
      </w:r>
    </w:p>
    <w:p>
      <w:r>
        <w:t>{</w:t>
        <w:br/>
        <w:t xml:space="preserve">  "metadata": {</w:t>
        <w:br/>
        <w:t xml:space="preserve">    "skill_level": "novice_basic",</w:t>
        <w:br/>
        <w:t xml:space="preserve">    "persona": "default",</w:t>
        <w:br/>
        <w:t xml:space="preserve">    "timestamp": "2025-03-03T00:21:35.487084",</w:t>
        <w:br/>
        <w:t xml:space="preserve">    "conversation_id": "novice_basic_3"</w:t>
        <w:br/>
        <w:t xml:space="preserve">  },</w:t>
        <w:br/>
        <w:t xml:space="preserve">  "conversation": [</w:t>
        <w:br/>
        <w:t xml:space="preserve">    {</w:t>
        <w:br/>
        <w:t xml:space="preserve">      "stage": "opener",</w:t>
        <w:br/>
        <w:t xml:space="preserve">      "ai_prompt": "Hi, I'm Jake. I'm a Software Engineer at TechCorp. How about you?",</w:t>
        <w:br/>
        <w:t xml:space="preserve">      "user_response": "Uh, hey. I'm Alex."</w:t>
        <w:br/>
        <w:t xml:space="preserve">    },</w:t>
        <w:br/>
        <w:t xml:space="preserve">    {</w:t>
        <w:br/>
        <w:t xml:space="preserve">      "stage": "carry",</w:t>
        <w:br/>
        <w:t xml:space="preserve">      "ai_prompt": "Nice to meet you, Alex. I'm really into AI systems. What brings you here?",</w:t>
        <w:br/>
        <w:t xml:space="preserve">      "user_response": "Oh, I just came for the snacks. I guess I should talk to people, too."</w:t>
        <w:br/>
        <w:t xml:space="preserve">    },</w:t>
        <w:br/>
        <w:t xml:space="preserve">    {</w:t>
        <w:br/>
        <w:t xml:space="preserve">      "stage": "carry",</w:t>
        <w:br/>
        <w:t xml:space="preserve">      "ai_prompt": "Well, events like these are great for meeting people. Are you in tech as well?",</w:t>
        <w:br/>
        <w:t xml:space="preserve">      "user_response": "Sure. I mean, I'm trying to get a tech job. It's hard."</w:t>
        <w:br/>
        <w:t xml:space="preserve">    },</w:t>
        <w:br/>
        <w:t xml:space="preserve">    {</w:t>
        <w:br/>
        <w:t xml:space="preserve">      "stage": "linkedin",</w:t>
        <w:br/>
        <w:t xml:space="preserve">      "ai_prompt": "I can relate to that. Would you like to connect on LinkedIn? I might be able to help with some tips.",</w:t>
        <w:br/>
        <w:t xml:space="preserve">      "user_response": "Uh, yeah. I n...</w:t>
      </w:r>
    </w:p>
    <w:p>
      <w:r>
        <w:t>Error processing file novice_basic_3.json: "no style with name 'Code'"</w:t>
      </w:r>
    </w:p>
    <w:p>
      <w:r>
        <w:br w:type="page"/>
      </w:r>
    </w:p>
    <w:p>
      <w:pPr>
        <w:pStyle w:val="Heading1"/>
      </w:pPr>
      <w:r>
        <w:t>Conversation: advanced_high_3.json</w:t>
      </w:r>
    </w:p>
    <w:p>
      <w:r>
        <w:rPr>
          <w:b/>
        </w:rPr>
        <w:t>Metadata:</w:t>
      </w:r>
    </w:p>
    <w:p>
      <w:r>
        <w:t>Skill Level: Unknown</w:t>
      </w:r>
    </w:p>
    <w:p>
      <w:r>
        <w:t>Persona: Unknown</w:t>
      </w:r>
    </w:p>
    <w:p>
      <w:pPr>
        <w:pStyle w:val="Heading2"/>
      </w:pPr>
      <w:r>
        <w:t>Evaluation</w:t>
      </w:r>
    </w:p>
    <w:p>
      <w:r>
        <w:t>overall_score: 0</w:t>
      </w:r>
    </w:p>
    <w:p>
      <w:r>
        <w:t>critical_thinking_score: 0</w:t>
      </w:r>
    </w:p>
    <w:p>
      <w:r>
        <w:t>communication_score: 0</w:t>
      </w:r>
    </w:p>
    <w:p>
      <w:r>
        <w:t>emotional_intelligence_score: 0</w:t>
      </w:r>
    </w:p>
    <w:p>
      <w:r>
        <w:t>badge_level: Bronze</w:t>
      </w:r>
    </w:p>
    <w:p>
      <w:r>
        <w:t>response_evaluations: []</w:t>
      </w:r>
    </w:p>
    <w:p>
      <w:pPr>
        <w:pStyle w:val="Heading2"/>
      </w:pPr>
      <w:r>
        <w:t>Conversation Transcript</w:t>
      </w:r>
    </w:p>
    <w:p>
      <w:r/>
    </w:p>
    <w:p>
      <w:r/>
    </w:p>
    <w:p>
      <w:r/>
    </w:p>
    <w:p>
      <w:r/>
    </w:p>
    <w:p>
      <w:r/>
    </w:p>
    <w:p>
      <w:r/>
    </w:p>
    <w:p>
      <w:pPr>
        <w:pStyle w:val="Heading3"/>
      </w:pPr>
      <w:r>
        <w:t>Raw Data (Debug)</w:t>
      </w:r>
    </w:p>
    <w:p>
      <w:r>
        <w:t>{</w:t>
        <w:br/>
        <w:t xml:space="preserve">  "metadata": {</w:t>
        <w:br/>
        <w:t xml:space="preserve">    "skill_level": "advanced_high",</w:t>
        <w:br/>
        <w:t xml:space="preserve">    "persona": "default",</w:t>
        <w:br/>
        <w:t xml:space="preserve">    "timestamp": "2025-03-03T00:26:23.613353",</w:t>
        <w:br/>
        <w:t xml:space="preserve">    "conversation_id": "advanced_high_3"</w:t>
        <w:br/>
        <w:t xml:space="preserve">  },</w:t>
        <w:br/>
        <w:t xml:space="preserve">  "conversation": [</w:t>
        <w:br/>
        <w:t xml:space="preserve">    {</w:t>
        <w:br/>
        <w:t xml:space="preserve">      "stage": "opener",</w:t>
        <w:br/>
        <w:t xml:space="preserve">      "ai_prompt": "Hi there! I'm Jake, a Software Engineer at TechCorp. What brings you to this event today?",</w:t>
        <w:br/>
        <w:t xml:space="preserve">      "user_response": "Hello Jake! I'm delighted to meet you. I'm here to explore the latest trends in AI and to connect with innovative professionals like yourself. How are you finding the event so far?"</w:t>
        <w:br/>
        <w:t xml:space="preserve">    },</w:t>
        <w:br/>
        <w:t xml:space="preserve">    {</w:t>
        <w:br/>
        <w:t xml:space="preserve">      "stage": "carry",</w:t>
        <w:br/>
        <w:t xml:space="preserve">      "ai_prompt": "I'm really impressed with the diversity of speakers here. I specialize in AI systems. How about you? What do you do?",</w:t>
        <w:br/>
        <w:t xml:space="preserve">      "user_response": "That sounds fascinating, Jake! I work in product management for a tech startup, focusing on integrating AI solutions into consumer products. I'm particularly interested in how AI can enhance user experience. How did you get into AI development?"</w:t>
        <w:br/>
        <w:t xml:space="preserve">    },</w:t>
        <w:br/>
        <w:t xml:space="preserve">    {...</w:t>
      </w:r>
    </w:p>
    <w:p>
      <w:r>
        <w:t>Error processing file advanced_high_3.json: "no style with name 'Code'"</w:t>
      </w:r>
    </w:p>
    <w:p>
      <w:r>
        <w:br w:type="page"/>
      </w:r>
    </w:p>
    <w:p>
      <w:pPr>
        <w:pStyle w:val="Heading1"/>
      </w:pPr>
      <w:r>
        <w:t>Conversation: novice_high_2.json</w:t>
      </w:r>
    </w:p>
    <w:p>
      <w:r>
        <w:rPr>
          <w:b/>
        </w:rPr>
        <w:t>Metadata:</w:t>
      </w:r>
    </w:p>
    <w:p>
      <w:r>
        <w:t>Skill Level: Unknown</w:t>
      </w:r>
    </w:p>
    <w:p>
      <w:r>
        <w:t>Persona: Unknown</w:t>
      </w:r>
    </w:p>
    <w:p>
      <w:pPr>
        <w:pStyle w:val="Heading2"/>
      </w:pPr>
      <w:r>
        <w:t>Evaluation</w:t>
      </w:r>
    </w:p>
    <w:p>
      <w:r>
        <w:t>overall_score: 0</w:t>
      </w:r>
    </w:p>
    <w:p>
      <w:r>
        <w:t>critical_thinking_score: 0</w:t>
      </w:r>
    </w:p>
    <w:p>
      <w:r>
        <w:t>communication_score: 0</w:t>
      </w:r>
    </w:p>
    <w:p>
      <w:r>
        <w:t>emotional_intelligence_score: 0</w:t>
      </w:r>
    </w:p>
    <w:p>
      <w:r>
        <w:t>badge_level: Bronze</w:t>
      </w:r>
    </w:p>
    <w:p>
      <w:r>
        <w:t>response_evaluations: []</w:t>
      </w:r>
    </w:p>
    <w:p>
      <w:pPr>
        <w:pStyle w:val="Heading2"/>
      </w:pPr>
      <w:r>
        <w:t>Conversation Transcript</w:t>
      </w:r>
    </w:p>
    <w:p>
      <w:r/>
    </w:p>
    <w:p>
      <w:r/>
    </w:p>
    <w:p>
      <w:r/>
    </w:p>
    <w:p>
      <w:r/>
    </w:p>
    <w:p>
      <w:r/>
    </w:p>
    <w:p>
      <w:r/>
    </w:p>
    <w:p>
      <w:r/>
    </w:p>
    <w:p>
      <w:pPr>
        <w:pStyle w:val="Heading3"/>
      </w:pPr>
      <w:r>
        <w:t>Raw Data (Debug)</w:t>
      </w:r>
    </w:p>
    <w:p>
      <w:r>
        <w:t>{</w:t>
        <w:br/>
        <w:t xml:space="preserve">  "metadata": {</w:t>
        <w:br/>
        <w:t xml:space="preserve">    "skill_level": "novice_high",</w:t>
        <w:br/>
        <w:t xml:space="preserve">    "persona": "default",</w:t>
        <w:br/>
        <w:t xml:space="preserve">    "timestamp": "2025-03-03T00:22:20.352628",</w:t>
        <w:br/>
        <w:t xml:space="preserve">    "conversation_id": "novice_high_2"</w:t>
        <w:br/>
        <w:t xml:space="preserve">  },</w:t>
        <w:br/>
        <w:t xml:space="preserve">  "conversation": [</w:t>
        <w:br/>
        <w:t xml:space="preserve">    {</w:t>
        <w:br/>
        <w:t xml:space="preserve">      "stage": "opener",</w:t>
        <w:br/>
        <w:t xml:space="preserve">      "ai_prompt": "Hi there, I'm Jake. I work as a Software Engineer at TechCorp. Nice to meet you!",</w:t>
        <w:br/>
        <w:t xml:space="preserve">      "user_response": "Hey. I'm not really into these events."</w:t>
        <w:br/>
        <w:t xml:space="preserve">    },</w:t>
        <w:br/>
        <w:t xml:space="preserve">    {</w:t>
        <w:br/>
        <w:t xml:space="preserve">      "stage": "carry",</w:t>
        <w:br/>
        <w:t xml:space="preserve">      "ai_prompt": "I understand they can be a bit overwhelming. So, what brings you here today?",</w:t>
        <w:br/>
        <w:t xml:space="preserve">      "user_response": "Uh, I guess I need to find a job. That's it."</w:t>
        <w:br/>
        <w:t xml:space="preserve">    },</w:t>
        <w:br/>
        <w:t xml:space="preserve">    {</w:t>
        <w:br/>
        <w:t xml:space="preserve">      "stage": "carry",</w:t>
        <w:br/>
        <w:t xml:space="preserve">      "ai_prompt": "Job hunting can be tough. What kind of role are you looking for?",</w:t>
        <w:br/>
        <w:t xml:space="preserve">      "user_response": "Whatever comes up, really. Anyway, I used to work in retail."</w:t>
        <w:br/>
        <w:t xml:space="preserve">    },</w:t>
        <w:br/>
        <w:t xml:space="preserve">    {</w:t>
        <w:br/>
        <w:t xml:space="preserve">      "stage": "carry",</w:t>
        <w:br/>
        <w:t xml:space="preserve">      "ai_prompt": "That's interesting. Retail can teach you a lot about customer interactions. Are you planning to switch industries?",</w:t>
        <w:br/>
        <w:t xml:space="preserve">      "user_response": ...</w:t>
      </w:r>
    </w:p>
    <w:p>
      <w:r>
        <w:t>Error processing file novice_high_2.json: "no style with name 'Code'"</w:t>
      </w:r>
    </w:p>
    <w:p>
      <w:r>
        <w:br w:type="page"/>
      </w:r>
    </w:p>
    <w:p>
      <w:pPr>
        <w:pStyle w:val="Heading1"/>
      </w:pPr>
      <w:r>
        <w:t>Conversation: novice_high_3.json</w:t>
      </w:r>
    </w:p>
    <w:p>
      <w:r>
        <w:rPr>
          <w:b/>
        </w:rPr>
        <w:t>Metadata:</w:t>
      </w:r>
    </w:p>
    <w:p>
      <w:r>
        <w:t>Skill Level: Unknown</w:t>
      </w:r>
    </w:p>
    <w:p>
      <w:r>
        <w:t>Persona: Unknown</w:t>
      </w:r>
    </w:p>
    <w:p>
      <w:pPr>
        <w:pStyle w:val="Heading2"/>
      </w:pPr>
      <w:r>
        <w:t>Evaluation</w:t>
      </w:r>
    </w:p>
    <w:p>
      <w:r>
        <w:t>overall_score: 0</w:t>
      </w:r>
    </w:p>
    <w:p>
      <w:r>
        <w:t>critical_thinking_score: 0</w:t>
      </w:r>
    </w:p>
    <w:p>
      <w:r>
        <w:t>communication_score: 0</w:t>
      </w:r>
    </w:p>
    <w:p>
      <w:r>
        <w:t>emotional_intelligence_score: 0</w:t>
      </w:r>
    </w:p>
    <w:p>
      <w:r>
        <w:t>badge_level: Bronze</w:t>
      </w:r>
    </w:p>
    <w:p>
      <w:r>
        <w:t>response_evaluations: []</w:t>
      </w:r>
    </w:p>
    <w:p>
      <w:pPr>
        <w:pStyle w:val="Heading2"/>
      </w:pPr>
      <w:r>
        <w:t>Conversation Transcript</w:t>
      </w:r>
    </w:p>
    <w:p>
      <w:r/>
    </w:p>
    <w:p>
      <w:r/>
    </w:p>
    <w:p>
      <w:r/>
    </w:p>
    <w:p>
      <w:r/>
    </w:p>
    <w:p>
      <w:r/>
    </w:p>
    <w:p>
      <w:r/>
    </w:p>
    <w:p>
      <w:pPr>
        <w:pStyle w:val="Heading3"/>
      </w:pPr>
      <w:r>
        <w:t>Raw Data (Debug)</w:t>
      </w:r>
    </w:p>
    <w:p>
      <w:r>
        <w:t>{</w:t>
        <w:br/>
        <w:t xml:space="preserve">  "metadata": {</w:t>
        <w:br/>
        <w:t xml:space="preserve">    "skill_level": "novice_high",</w:t>
        <w:br/>
        <w:t xml:space="preserve">    "persona": "default",</w:t>
        <w:br/>
        <w:t xml:space="preserve">    "timestamp": "2025-03-03T00:22:29.272717",</w:t>
        <w:br/>
        <w:t xml:space="preserve">    "conversation_id": "novice_high_3"</w:t>
        <w:br/>
        <w:t xml:space="preserve">  },</w:t>
        <w:br/>
        <w:t xml:space="preserve">  "conversation": [</w:t>
        <w:br/>
        <w:t xml:space="preserve">    {</w:t>
        <w:br/>
        <w:t xml:space="preserve">      "stage": "opener",</w:t>
        <w:br/>
        <w:t xml:space="preserve">      "ai_prompt": "Hi there, I'm Jake. I'm a Software Engineer at TechCorp. How are you enjoying the event?",</w:t>
        <w:br/>
        <w:t xml:space="preserve">      "user_response": "Um, it's okay. I don't really like these things."</w:t>
        <w:br/>
        <w:t xml:space="preserve">    },</w:t>
        <w:br/>
        <w:t xml:space="preserve">    {</w:t>
        <w:br/>
        <w:t xml:space="preserve">      "stage": "carry",</w:t>
        <w:br/>
        <w:t xml:space="preserve">      "ai_prompt": "I understand. They can be overwhelming. So, what brings you here today?",</w:t>
        <w:br/>
        <w:t xml:space="preserve">      "user_response": "Oh, I just want to learn about AI. I don't know much."</w:t>
        <w:br/>
        <w:t xml:space="preserve">    },</w:t>
        <w:br/>
        <w:t xml:space="preserve">    {</w:t>
        <w:br/>
        <w:t xml:space="preserve">      "stage": "carry",</w:t>
        <w:br/>
        <w:t xml:space="preserve">      "ai_prompt": "That's great! AI is a fascinating field. I've been working on AI systems for about 5 years. Do you have any specific interests in AI?",</w:t>
        <w:br/>
        <w:t xml:space="preserve">      "user_response": "Uh, not really. I guess whatever helps me get a job."</w:t>
        <w:br/>
        <w:t xml:space="preserve">    },</w:t>
        <w:br/>
        <w:t xml:space="preserve">    {</w:t>
        <w:br/>
        <w:t xml:space="preserve">      "stage": "linkedin",</w:t>
        <w:br/>
        <w:t xml:space="preserve">      "ai_prompt": "Networking is a great way to explore career opportunit...</w:t>
      </w:r>
    </w:p>
    <w:p>
      <w:r>
        <w:t>Error processing file novice_high_3.json: "no style with name 'Code'"</w:t>
      </w:r>
    </w:p>
    <w:p>
      <w:r>
        <w:br w:type="page"/>
      </w:r>
    </w:p>
    <w:p>
      <w:pPr>
        <w:pStyle w:val="Heading1"/>
      </w:pPr>
      <w:r>
        <w:t>Conversation: intermediate_high_1.json</w:t>
      </w:r>
    </w:p>
    <w:p>
      <w:r>
        <w:rPr>
          <w:b/>
        </w:rPr>
        <w:t>Metadata:</w:t>
      </w:r>
    </w:p>
    <w:p>
      <w:r>
        <w:t>Skill Level: Unknown</w:t>
      </w:r>
    </w:p>
    <w:p>
      <w:r>
        <w:t>Persona: Unknown</w:t>
      </w:r>
    </w:p>
    <w:p>
      <w:pPr>
        <w:pStyle w:val="Heading2"/>
      </w:pPr>
      <w:r>
        <w:t>Evaluation</w:t>
      </w:r>
    </w:p>
    <w:p>
      <w:r>
        <w:t>overall_score: 0</w:t>
      </w:r>
    </w:p>
    <w:p>
      <w:r>
        <w:t>critical_thinking_score: 0</w:t>
      </w:r>
    </w:p>
    <w:p>
      <w:r>
        <w:t>communication_score: 0</w:t>
      </w:r>
    </w:p>
    <w:p>
      <w:r>
        <w:t>emotional_intelligence_score: 0</w:t>
      </w:r>
    </w:p>
    <w:p>
      <w:r>
        <w:t>badge_level: Bronze</w:t>
      </w:r>
    </w:p>
    <w:p>
      <w:r>
        <w:t>response_evaluations: []</w:t>
      </w:r>
    </w:p>
    <w:p>
      <w:pPr>
        <w:pStyle w:val="Heading2"/>
      </w:pPr>
      <w:r>
        <w:t>Conversation Transcript</w:t>
      </w:r>
    </w:p>
    <w:p>
      <w:r/>
    </w:p>
    <w:p>
      <w:r/>
    </w:p>
    <w:p>
      <w:r/>
    </w:p>
    <w:p>
      <w:r/>
    </w:p>
    <w:p>
      <w:r/>
    </w:p>
    <w:p>
      <w:r/>
    </w:p>
    <w:p>
      <w:pPr>
        <w:pStyle w:val="Heading3"/>
      </w:pPr>
      <w:r>
        <w:t>Raw Data (Debug)</w:t>
      </w:r>
    </w:p>
    <w:p>
      <w:r>
        <w:t>{</w:t>
        <w:br/>
        <w:t xml:space="preserve">  "metadata": {</w:t>
        <w:br/>
        <w:t xml:space="preserve">    "skill_level": "intermediate_high",</w:t>
        <w:br/>
        <w:t xml:space="preserve">    "persona": "default",</w:t>
        <w:br/>
        <w:t xml:space="preserve">    "timestamp": "2025-03-03T00:23:51.718255",</w:t>
        <w:br/>
        <w:t xml:space="preserve">    "conversation_id": "intermediate_high_1"</w:t>
        <w:br/>
        <w:t xml:space="preserve">  },</w:t>
        <w:br/>
        <w:t xml:space="preserve">  "conversation": [</w:t>
        <w:br/>
        <w:t xml:space="preserve">    {</w:t>
        <w:br/>
        <w:t xml:space="preserve">      "stage": "opener",</w:t>
        <w:br/>
        <w:t xml:space="preserve">      "ai_prompt": "Hi there! I'm Jake, a Software Engineer at TechCorp. How are you finding the event so far?",</w:t>
        <w:br/>
        <w:t xml:space="preserve">      "user_response": "Hi Jake, nice to meet you. I'm enjoying it! It's a good chance to meet people from different fields. How about you?"</w:t>
        <w:br/>
        <w:t xml:space="preserve">    },</w:t>
        <w:br/>
        <w:t xml:space="preserve">    {</w:t>
        <w:br/>
        <w:t xml:space="preserve">      "stage": "carry",</w:t>
        <w:br/>
        <w:t xml:space="preserve">      "ai_prompt": "I'm having a great time too. It's always interesting to hear different perspectives in tech. What do you do?",</w:t>
        <w:br/>
        <w:t xml:space="preserve">      "user_response": "I'm in digital marketing, focusing on tech startups. It's fascinating to see how AI is impacting marketing strategies. How do you find working in AI?"</w:t>
        <w:br/>
        <w:t xml:space="preserve">    },</w:t>
        <w:br/>
        <w:t xml:space="preserve">    {</w:t>
        <w:br/>
        <w:t xml:space="preserve">      "stage": "carry",</w:t>
        <w:br/>
        <w:t xml:space="preserve">      "ai_prompt": "AI is an exciting field, especially with its rapid evolution. At TechCorp, I get to work on innovative projects th...</w:t>
      </w:r>
    </w:p>
    <w:p>
      <w:r>
        <w:t>Error processing file intermediate_high_1.json: "no style with name 'Code'"</w:t>
      </w:r>
    </w:p>
    <w:p>
      <w:r>
        <w:br w:type="page"/>
      </w:r>
    </w:p>
    <w:p>
      <w:pPr>
        <w:pStyle w:val="Heading1"/>
      </w:pPr>
      <w:r>
        <w:t>Conversation: advanced_basic_1.json</w:t>
      </w:r>
    </w:p>
    <w:p>
      <w:r>
        <w:rPr>
          <w:b/>
        </w:rPr>
        <w:t>Metadata:</w:t>
      </w:r>
    </w:p>
    <w:p>
      <w:r>
        <w:t>Skill Level: Unknown</w:t>
      </w:r>
    </w:p>
    <w:p>
      <w:r>
        <w:t>Persona: Unknown</w:t>
      </w:r>
    </w:p>
    <w:p>
      <w:pPr>
        <w:pStyle w:val="Heading2"/>
      </w:pPr>
      <w:r>
        <w:t>Evaluation</w:t>
      </w:r>
    </w:p>
    <w:p>
      <w:r>
        <w:t>overall_score: 0</w:t>
      </w:r>
    </w:p>
    <w:p>
      <w:r>
        <w:t>critical_thinking_score: 0</w:t>
      </w:r>
    </w:p>
    <w:p>
      <w:r>
        <w:t>communication_score: 0</w:t>
      </w:r>
    </w:p>
    <w:p>
      <w:r>
        <w:t>emotional_intelligence_score: 0</w:t>
      </w:r>
    </w:p>
    <w:p>
      <w:r>
        <w:t>badge_level: Bronze</w:t>
      </w:r>
    </w:p>
    <w:p>
      <w:r>
        <w:t>response_evaluations: []</w:t>
      </w:r>
    </w:p>
    <w:p>
      <w:pPr>
        <w:pStyle w:val="Heading2"/>
      </w:pPr>
      <w:r>
        <w:t>Conversation Transcript</w:t>
      </w:r>
    </w:p>
    <w:p>
      <w:r/>
    </w:p>
    <w:p>
      <w:r/>
    </w:p>
    <w:p>
      <w:r/>
    </w:p>
    <w:p>
      <w:r/>
    </w:p>
    <w:p>
      <w:r/>
    </w:p>
    <w:p>
      <w:r/>
    </w:p>
    <w:p>
      <w:pPr>
        <w:pStyle w:val="Heading3"/>
      </w:pPr>
      <w:r>
        <w:t>Raw Data (Debug)</w:t>
      </w:r>
    </w:p>
    <w:p>
      <w:r>
        <w:t>{</w:t>
        <w:br/>
        <w:t xml:space="preserve">  "metadata": {</w:t>
        <w:br/>
        <w:t xml:space="preserve">    "skill_level": "advanced_basic",</w:t>
        <w:br/>
        <w:t xml:space="preserve">    "persona": "default",</w:t>
        <w:br/>
        <w:t xml:space="preserve">    "timestamp": "2025-03-03T00:24:30.418034",</w:t>
        <w:br/>
        <w:t xml:space="preserve">    "conversation_id": "advanced_basic_1"</w:t>
        <w:br/>
        <w:t xml:space="preserve">  },</w:t>
        <w:br/>
        <w:t xml:space="preserve">  "conversation": [</w:t>
        <w:br/>
        <w:t xml:space="preserve">    {</w:t>
        <w:br/>
        <w:t xml:space="preserve">      "stage": "opener",</w:t>
        <w:br/>
        <w:t xml:space="preserve">      "ai_prompt": "Hi there, I'm Jake, a Software Engineer at TechCorp. What brings you to this event today?",</w:t>
        <w:br/>
        <w:t xml:space="preserve">      "user_response": "Hello Jake, it's a pleasure to meet you. I'm here to explore emerging trends in AI and machine learning. I find it fascinating how these technologies are reshaping industries. How about you?"</w:t>
        <w:br/>
        <w:t xml:space="preserve">    },</w:t>
        <w:br/>
        <w:t xml:space="preserve">    {</w:t>
        <w:br/>
        <w:t xml:space="preserve">      "stage": "carry",</w:t>
        <w:br/>
        <w:t xml:space="preserve">      "ai_prompt": "I'm here to connect with other professionals and learn about new developments in AI systems. I specialize in that area. How do you see AI influencing your field?",</w:t>
        <w:br/>
        <w:t xml:space="preserve">      "user_response": "AI is having a significant impact in my field, particularly in automating data analysis processes, which allows us to make more informed decisions faster. It's amazing how AI can transform raw data int...</w:t>
      </w:r>
    </w:p>
    <w:p>
      <w:r>
        <w:t>Error processing file advanced_basic_1.json: "no style with name 'Code'"</w:t>
      </w:r>
    </w:p>
    <w:p>
      <w:r>
        <w:br w:type="page"/>
      </w:r>
    </w:p>
    <w:p>
      <w:pPr>
        <w:pStyle w:val="Heading1"/>
      </w:pPr>
      <w:r>
        <w:t>Conversation: intermediate_basic_1.json</w:t>
      </w:r>
    </w:p>
    <w:p>
      <w:r>
        <w:rPr>
          <w:b/>
        </w:rPr>
        <w:t>Metadata:</w:t>
      </w:r>
    </w:p>
    <w:p>
      <w:r>
        <w:t>Skill Level: Unknown</w:t>
      </w:r>
    </w:p>
    <w:p>
      <w:r>
        <w:t>Persona: Unknown</w:t>
      </w:r>
    </w:p>
    <w:p>
      <w:pPr>
        <w:pStyle w:val="Heading2"/>
      </w:pPr>
      <w:r>
        <w:t>Evaluation</w:t>
      </w:r>
    </w:p>
    <w:p>
      <w:r>
        <w:t>overall_score: 0</w:t>
      </w:r>
    </w:p>
    <w:p>
      <w:r>
        <w:t>critical_thinking_score: 0</w:t>
      </w:r>
    </w:p>
    <w:p>
      <w:r>
        <w:t>communication_score: 0</w:t>
      </w:r>
    </w:p>
    <w:p>
      <w:r>
        <w:t>emotional_intelligence_score: 0</w:t>
      </w:r>
    </w:p>
    <w:p>
      <w:r>
        <w:t>badge_level: Bronze</w:t>
      </w:r>
    </w:p>
    <w:p>
      <w:r>
        <w:t>response_evaluations: []</w:t>
      </w:r>
    </w:p>
    <w:p>
      <w:pPr>
        <w:pStyle w:val="Heading2"/>
      </w:pPr>
      <w:r>
        <w:t>Conversation Transcript</w:t>
      </w:r>
    </w:p>
    <w:p>
      <w:r/>
    </w:p>
    <w:p>
      <w:r/>
    </w:p>
    <w:p>
      <w:r/>
    </w:p>
    <w:p>
      <w:r/>
    </w:p>
    <w:p>
      <w:r/>
    </w:p>
    <w:p>
      <w:pPr>
        <w:pStyle w:val="Heading3"/>
      </w:pPr>
      <w:r>
        <w:t>Raw Data (Debug)</w:t>
      </w:r>
    </w:p>
    <w:p>
      <w:r>
        <w:t>{</w:t>
        <w:br/>
        <w:t xml:space="preserve">  "metadata": {</w:t>
        <w:br/>
        <w:t xml:space="preserve">    "skill_level": "intermediate_basic",</w:t>
        <w:br/>
        <w:t xml:space="preserve">    "persona": "default",</w:t>
        <w:br/>
        <w:t xml:space="preserve">    "timestamp": "2025-03-03T00:22:38.994513",</w:t>
        <w:br/>
        <w:t xml:space="preserve">    "conversation_id": "intermediate_basic_1"</w:t>
        <w:br/>
        <w:t xml:space="preserve">  },</w:t>
        <w:br/>
        <w:t xml:space="preserve">  "conversation": [</w:t>
        <w:br/>
        <w:t xml:space="preserve">    {</w:t>
        <w:br/>
        <w:t xml:space="preserve">      "stage": "opener",</w:t>
        <w:br/>
        <w:t xml:space="preserve">      "ai_prompt": "Hi there! I'm Jake, a Software Engineer at TechCorp. How's the event going for you so far?",</w:t>
        <w:br/>
        <w:t xml:space="preserve">      "user_response": "Hi Jake! I'm Alex. The event's been pretty good. I've met a few interesting people. How about you?"</w:t>
        <w:br/>
        <w:t xml:space="preserve">    },</w:t>
        <w:br/>
        <w:t xml:space="preserve">    {</w:t>
        <w:br/>
        <w:t xml:space="preserve">      "stage": "carry",</w:t>
        <w:br/>
        <w:t xml:space="preserve">      "ai_prompt": "It's been great! I'm really interested in the AI systems here. What do you do, Alex?",</w:t>
        <w:br/>
        <w:t xml:space="preserve">      "user_response": "I work in product management at a startup. We're focusing on expanding our app's features right now. AI is definitely something we're looking into. How long have you been working with AI?"</w:t>
        <w:br/>
        <w:t xml:space="preserve">    },</w:t>
        <w:br/>
        <w:t xml:space="preserve">    {</w:t>
        <w:br/>
        <w:t xml:space="preserve">      "stage": "linkedin",</w:t>
        <w:br/>
        <w:t xml:space="preserve">      "ai_prompt": "I've been in AI for about five years now. It's an exciting field, always evolving. Are you on LinkedIn? We shoul...</w:t>
      </w:r>
    </w:p>
    <w:p>
      <w:r>
        <w:t>Error processing file intermediate_basic_1.json: "no style with name 'Code'"</w:t>
      </w:r>
    </w:p>
    <w:p>
      <w:r>
        <w:br w:type="page"/>
      </w:r>
    </w:p>
    <w:p>
      <w:pPr>
        <w:pStyle w:val="Heading1"/>
      </w:pPr>
      <w:r>
        <w:t>Conversation: advanced_basic_2.json</w:t>
      </w:r>
    </w:p>
    <w:p>
      <w:r>
        <w:rPr>
          <w:b/>
        </w:rPr>
        <w:t>Metadata:</w:t>
      </w:r>
    </w:p>
    <w:p>
      <w:r>
        <w:t>Skill Level: Unknown</w:t>
      </w:r>
    </w:p>
    <w:p>
      <w:r>
        <w:t>Persona: Unknown</w:t>
      </w:r>
    </w:p>
    <w:p>
      <w:pPr>
        <w:pStyle w:val="Heading2"/>
      </w:pPr>
      <w:r>
        <w:t>Evaluation</w:t>
      </w:r>
    </w:p>
    <w:p>
      <w:r>
        <w:t>overall_score: 0</w:t>
      </w:r>
    </w:p>
    <w:p>
      <w:r>
        <w:t>critical_thinking_score: 0</w:t>
      </w:r>
    </w:p>
    <w:p>
      <w:r>
        <w:t>communication_score: 0</w:t>
      </w:r>
    </w:p>
    <w:p>
      <w:r>
        <w:t>emotional_intelligence_score: 0</w:t>
      </w:r>
    </w:p>
    <w:p>
      <w:r>
        <w:t>badge_level: Bronze</w:t>
      </w:r>
    </w:p>
    <w:p>
      <w:r>
        <w:t>response_evaluations: []</w:t>
      </w:r>
    </w:p>
    <w:p>
      <w:pPr>
        <w:pStyle w:val="Heading2"/>
      </w:pPr>
      <w:r>
        <w:t>Conversation Transcript</w:t>
      </w:r>
    </w:p>
    <w:p>
      <w:r/>
    </w:p>
    <w:p>
      <w:r/>
    </w:p>
    <w:p>
      <w:r/>
    </w:p>
    <w:p>
      <w:r/>
    </w:p>
    <w:p>
      <w:r/>
    </w:p>
    <w:p>
      <w:r/>
    </w:p>
    <w:p>
      <w:pPr>
        <w:pStyle w:val="Heading3"/>
      </w:pPr>
      <w:r>
        <w:t>Raw Data (Debug)</w:t>
      </w:r>
    </w:p>
    <w:p>
      <w:r>
        <w:t>{</w:t>
        <w:br/>
        <w:t xml:space="preserve">  "metadata": {</w:t>
        <w:br/>
        <w:t xml:space="preserve">    "skill_level": "advanced_basic",</w:t>
        <w:br/>
        <w:t xml:space="preserve">    "persona": "default",</w:t>
        <w:br/>
        <w:t xml:space="preserve">    "timestamp": "2025-03-03T00:24:44.010817",</w:t>
        <w:br/>
        <w:t xml:space="preserve">    "conversation_id": "advanced_basic_2"</w:t>
        <w:br/>
        <w:t xml:space="preserve">  },</w:t>
        <w:br/>
        <w:t xml:space="preserve">  "conversation": [</w:t>
        <w:br/>
        <w:t xml:space="preserve">    {</w:t>
        <w:br/>
        <w:t xml:space="preserve">      "stage": "opener",</w:t>
        <w:br/>
        <w:t xml:space="preserve">      "ai_prompt": "Hi there, I'm Jake, a Software Engineer at TechCorp. What brings you to this event today?",</w:t>
        <w:br/>
        <w:t xml:space="preserve">      "user_response": "Hi Jake, it's great to meet you. I'm here to explore the latest trends in AI and machine learning. I'm particularly interested in how different industries are adapting these technologies. How about you? What are you hoping to get out of the event?"</w:t>
        <w:br/>
        <w:t xml:space="preserve">    },</w:t>
        <w:br/>
        <w:t xml:space="preserve">    {</w:t>
        <w:br/>
        <w:t xml:space="preserve">      "stage": "carry",</w:t>
        <w:br/>
        <w:t xml:space="preserve">      "ai_prompt": "I'm always eager to learn more about innovative applications of AI. At TechCorp, we're working on some exciting AI-driven projects. What about you? Are you involved in any AI-related work?",</w:t>
        <w:br/>
        <w:t xml:space="preserve">      "user_response": "Absolutely! I work with a team that's integrating AI to enhance decision-making processes in healthcare. It's fascina...</w:t>
      </w:r>
    </w:p>
    <w:p>
      <w:r>
        <w:t>Error processing file advanced_basic_2.json: "no style with name 'Code'"</w:t>
      </w:r>
    </w:p>
    <w:p>
      <w:r>
        <w:br w:type="page"/>
      </w:r>
    </w:p>
    <w:p>
      <w:pPr>
        <w:pStyle w:val="Heading1"/>
      </w:pPr>
      <w:r>
        <w:t>Conversation: intermediate_basic_2.json</w:t>
      </w:r>
    </w:p>
    <w:p>
      <w:r>
        <w:rPr>
          <w:b/>
        </w:rPr>
        <w:t>Metadata:</w:t>
      </w:r>
    </w:p>
    <w:p>
      <w:r>
        <w:t>Skill Level: Unknown</w:t>
      </w:r>
    </w:p>
    <w:p>
      <w:r>
        <w:t>Persona: Unknown</w:t>
      </w:r>
    </w:p>
    <w:p>
      <w:pPr>
        <w:pStyle w:val="Heading2"/>
      </w:pPr>
      <w:r>
        <w:t>Evaluation</w:t>
      </w:r>
    </w:p>
    <w:p>
      <w:r>
        <w:t>overall_score: 0</w:t>
      </w:r>
    </w:p>
    <w:p>
      <w:r>
        <w:t>critical_thinking_score: 0</w:t>
      </w:r>
    </w:p>
    <w:p>
      <w:r>
        <w:t>communication_score: 0</w:t>
      </w:r>
    </w:p>
    <w:p>
      <w:r>
        <w:t>emotional_intelligence_score: 0</w:t>
      </w:r>
    </w:p>
    <w:p>
      <w:r>
        <w:t>badge_level: Bronze</w:t>
      </w:r>
    </w:p>
    <w:p>
      <w:r>
        <w:t>response_evaluations: []</w:t>
      </w:r>
    </w:p>
    <w:p>
      <w:pPr>
        <w:pStyle w:val="Heading2"/>
      </w:pPr>
      <w:r>
        <w:t>Conversation Transcript</w:t>
      </w:r>
    </w:p>
    <w:p>
      <w:r/>
    </w:p>
    <w:p>
      <w:r/>
    </w:p>
    <w:p>
      <w:r/>
    </w:p>
    <w:p>
      <w:r/>
    </w:p>
    <w:p>
      <w:r/>
    </w:p>
    <w:p>
      <w:r/>
    </w:p>
    <w:p>
      <w:pPr>
        <w:pStyle w:val="Heading3"/>
      </w:pPr>
      <w:r>
        <w:t>Raw Data (Debug)</w:t>
      </w:r>
    </w:p>
    <w:p>
      <w:r>
        <w:t>{</w:t>
        <w:br/>
        <w:t xml:space="preserve">  "metadata": {</w:t>
        <w:br/>
        <w:t xml:space="preserve">    "skill_level": "intermediate_basic",</w:t>
        <w:br/>
        <w:t xml:space="preserve">    "persona": "default",</w:t>
        <w:br/>
        <w:t xml:space="preserve">    "timestamp": "2025-03-03T00:22:48.577826",</w:t>
        <w:br/>
        <w:t xml:space="preserve">    "conversation_id": "intermediate_basic_2"</w:t>
        <w:br/>
        <w:t xml:space="preserve">  },</w:t>
        <w:br/>
        <w:t xml:space="preserve">  "conversation": [</w:t>
        <w:br/>
        <w:t xml:space="preserve">    {</w:t>
        <w:br/>
        <w:t xml:space="preserve">      "stage": "opener",</w:t>
        <w:br/>
        <w:t xml:space="preserve">      "ai_prompt": "Hi, I'm Jake. How are you finding the event so far?",</w:t>
        <w:br/>
        <w:t xml:space="preserve">      "user_response": "Hi Jake, I'm doing well, thanks. The event's been pretty interesting. Lots of different people and topics. How about you?"</w:t>
        <w:br/>
        <w:t xml:space="preserve">    },</w:t>
        <w:br/>
        <w:t xml:space="preserve">    {</w:t>
        <w:br/>
        <w:t xml:space="preserve">      "stage": "carry",</w:t>
        <w:br/>
        <w:t xml:space="preserve">      "ai_prompt": "It's been great! I've had some fascinating discussions about AI advancements. What brings you here today?",</w:t>
        <w:br/>
        <w:t xml:space="preserve">      "user_response": "I'm here to learn more about tech trends and meet people in the industry. AI is really exciting these days. How long have you been working with AI?"</w:t>
        <w:br/>
        <w:t xml:space="preserve">    },</w:t>
        <w:br/>
        <w:t xml:space="preserve">    {</w:t>
        <w:br/>
        <w:t xml:space="preserve">      "stage": "carry",</w:t>
        <w:br/>
        <w:t xml:space="preserve">      "ai_prompt": "I've been with TechCorp for about five years now, focusing on AI systems. What's your area of interest?",</w:t>
        <w:br/>
        <w:t xml:space="preserve">      "user_response": "That sounds impressi...</w:t>
      </w:r>
    </w:p>
    <w:p>
      <w:r>
        <w:t>Error processing file intermediate_basic_2.json: "no style with name 'Code'"</w:t>
      </w:r>
    </w:p>
    <w:p>
      <w:r>
        <w:br w:type="page"/>
      </w:r>
    </w:p>
    <w:p>
      <w:pPr>
        <w:pStyle w:val="Heading1"/>
      </w:pPr>
      <w:r>
        <w:t>Conversation: intermediate_high_2.json</w:t>
      </w:r>
    </w:p>
    <w:p>
      <w:r>
        <w:rPr>
          <w:b/>
        </w:rPr>
        <w:t>Metadata:</w:t>
      </w:r>
    </w:p>
    <w:p>
      <w:r>
        <w:t>Skill Level: Unknown</w:t>
      </w:r>
    </w:p>
    <w:p>
      <w:r>
        <w:t>Persona: Unknown</w:t>
      </w:r>
    </w:p>
    <w:p>
      <w:pPr>
        <w:pStyle w:val="Heading2"/>
      </w:pPr>
      <w:r>
        <w:t>Evaluation</w:t>
      </w:r>
    </w:p>
    <w:p>
      <w:r>
        <w:t>overall_score: 0</w:t>
      </w:r>
    </w:p>
    <w:p>
      <w:r>
        <w:t>critical_thinking_score: 0</w:t>
      </w:r>
    </w:p>
    <w:p>
      <w:r>
        <w:t>communication_score: 0</w:t>
      </w:r>
    </w:p>
    <w:p>
      <w:r>
        <w:t>emotional_intelligence_score: 0</w:t>
      </w:r>
    </w:p>
    <w:p>
      <w:r>
        <w:t>badge_level: Bronze</w:t>
      </w:r>
    </w:p>
    <w:p>
      <w:r>
        <w:t>response_evaluations: []</w:t>
      </w:r>
    </w:p>
    <w:p>
      <w:pPr>
        <w:pStyle w:val="Heading2"/>
      </w:pPr>
      <w:r>
        <w:t>Conversation Transcript</w:t>
      </w:r>
    </w:p>
    <w:p>
      <w:r/>
    </w:p>
    <w:p>
      <w:r/>
    </w:p>
    <w:p>
      <w:r/>
    </w:p>
    <w:p>
      <w:r/>
    </w:p>
    <w:p>
      <w:r/>
    </w:p>
    <w:p>
      <w:r/>
    </w:p>
    <w:p>
      <w:pPr>
        <w:pStyle w:val="Heading3"/>
      </w:pPr>
      <w:r>
        <w:t>Raw Data (Debug)</w:t>
      </w:r>
    </w:p>
    <w:p>
      <w:r>
        <w:t>{</w:t>
        <w:br/>
        <w:t xml:space="preserve">  "metadata": {</w:t>
        <w:br/>
        <w:t xml:space="preserve">    "skill_level": "intermediate_high",</w:t>
        <w:br/>
        <w:t xml:space="preserve">    "persona": "default",</w:t>
        <w:br/>
        <w:t xml:space="preserve">    "timestamp": "2025-03-03T00:24:04.441242",</w:t>
        <w:br/>
        <w:t xml:space="preserve">    "conversation_id": "intermediate_high_2"</w:t>
        <w:br/>
        <w:t xml:space="preserve">  },</w:t>
        <w:br/>
        <w:t xml:space="preserve">  "conversation": [</w:t>
        <w:br/>
        <w:t xml:space="preserve">    {</w:t>
        <w:br/>
        <w:t xml:space="preserve">      "stage": "opener",</w:t>
        <w:br/>
        <w:t xml:space="preserve">      "ai_prompt": "Hi there! I'm Jake, a Software Engineer at TechCorp. How are you finding the event?",</w:t>
        <w:br/>
        <w:t xml:space="preserve">      "user_response": "Hi Jake, nice to meet you! I'm enjoying it so far. How about yourself?"</w:t>
        <w:br/>
        <w:t xml:space="preserve">    },</w:t>
        <w:br/>
        <w:t xml:space="preserve">    {</w:t>
        <w:br/>
        <w:t xml:space="preserve">      "stage": "carry",</w:t>
        <w:br/>
        <w:t xml:space="preserve">      "ai_prompt": "It\u2019s been great. I\u2019ve met a lot of interesting people. So, what brings you to this event?",</w:t>
        <w:br/>
        <w:t xml:space="preserve">      "user_response": "I'm here to learn more about the latest trends in AI. I work in digital marketing, and AI is becoming quite relevant in our strategies. What kind of AI systems do you work on?"</w:t>
        <w:br/>
        <w:t xml:space="preserve">    },</w:t>
        <w:br/>
        <w:t xml:space="preserve">    {</w:t>
        <w:br/>
        <w:t xml:space="preserve">      "stage": "carry",</w:t>
        <w:br/>
        <w:t xml:space="preserve">      "ai_prompt": "I specialize in developing AI systems for predictive analytics. It's fascinating how AI is impacting different fields, including marketing. How long ...</w:t>
      </w:r>
    </w:p>
    <w:p>
      <w:r>
        <w:t>Error processing file intermediate_high_2.json: "no style with name 'Code'"</w:t>
      </w:r>
    </w:p>
    <w:p>
      <w:r>
        <w:br w:type="page"/>
      </w:r>
    </w:p>
    <w:p>
      <w:pPr>
        <w:pStyle w:val="Heading1"/>
      </w:pPr>
      <w:r>
        <w:t>Conversation: intermediate_high_3.json</w:t>
      </w:r>
    </w:p>
    <w:p>
      <w:r>
        <w:rPr>
          <w:b/>
        </w:rPr>
        <w:t>Metadata:</w:t>
      </w:r>
    </w:p>
    <w:p>
      <w:r>
        <w:t>Skill Level: Unknown</w:t>
      </w:r>
    </w:p>
    <w:p>
      <w:r>
        <w:t>Persona: Unknown</w:t>
      </w:r>
    </w:p>
    <w:p>
      <w:pPr>
        <w:pStyle w:val="Heading2"/>
      </w:pPr>
      <w:r>
        <w:t>Evaluation</w:t>
      </w:r>
    </w:p>
    <w:p>
      <w:r>
        <w:t>overall_score: 0</w:t>
      </w:r>
    </w:p>
    <w:p>
      <w:r>
        <w:t>critical_thinking_score: 0</w:t>
      </w:r>
    </w:p>
    <w:p>
      <w:r>
        <w:t>communication_score: 0</w:t>
      </w:r>
    </w:p>
    <w:p>
      <w:r>
        <w:t>emotional_intelligence_score: 0</w:t>
      </w:r>
    </w:p>
    <w:p>
      <w:r>
        <w:t>badge_level: Bronze</w:t>
      </w:r>
    </w:p>
    <w:p>
      <w:r>
        <w:t>response_evaluations: []</w:t>
      </w:r>
    </w:p>
    <w:p>
      <w:pPr>
        <w:pStyle w:val="Heading2"/>
      </w:pPr>
      <w:r>
        <w:t>Conversation Transcript</w:t>
      </w:r>
    </w:p>
    <w:p>
      <w:r/>
    </w:p>
    <w:p>
      <w:r/>
    </w:p>
    <w:p>
      <w:r/>
    </w:p>
    <w:p>
      <w:r/>
    </w:p>
    <w:p>
      <w:r/>
    </w:p>
    <w:p>
      <w:r/>
    </w:p>
    <w:p>
      <w:pPr>
        <w:pStyle w:val="Heading3"/>
      </w:pPr>
      <w:r>
        <w:t>Raw Data (Debug)</w:t>
      </w:r>
    </w:p>
    <w:p>
      <w:r>
        <w:t>{</w:t>
        <w:br/>
        <w:t xml:space="preserve">  "metadata": {</w:t>
        <w:br/>
        <w:t xml:space="preserve">    "skill_level": "intermediate_high",</w:t>
        <w:br/>
        <w:t xml:space="preserve">    "persona": "default",</w:t>
        <w:br/>
        <w:t xml:space="preserve">    "timestamp": "2025-03-03T00:24:16.523533",</w:t>
        <w:br/>
        <w:t xml:space="preserve">    "conversation_id": "intermediate_high_3"</w:t>
        <w:br/>
        <w:t xml:space="preserve">  },</w:t>
        <w:br/>
        <w:t xml:space="preserve">  "conversation": [</w:t>
        <w:br/>
        <w:t xml:space="preserve">    {</w:t>
        <w:br/>
        <w:t xml:space="preserve">      "stage": "opener",</w:t>
        <w:br/>
        <w:t xml:space="preserve">      "ai_prompt": "Hi there! My name is Jake, I'm a Software Engineer at TechCorp. How's your evening going?",</w:t>
        <w:br/>
        <w:t xml:space="preserve">      "user_response": "Hey Jake! I'm having a pretty good time, thanks. I'm Alex. How's the event working out for you so far?"</w:t>
        <w:br/>
        <w:t xml:space="preserve">    },</w:t>
        <w:br/>
        <w:t xml:space="preserve">    {</w:t>
        <w:br/>
        <w:t xml:space="preserve">      "stage": "carry",</w:t>
        <w:br/>
        <w:t xml:space="preserve">      "ai_prompt": "It's been great. I've met some interesting people. So, what brings you to this event?",</w:t>
        <w:br/>
        <w:t xml:space="preserve">      "user_response": "I'm here to meet people in the tech industry. I've been in marketing for a few years now and I'm interested in how AI is changing the landscape. What kind of projects are you working on at TechCorp?"</w:t>
        <w:br/>
        <w:t xml:space="preserve">    },</w:t>
        <w:br/>
        <w:t xml:space="preserve">    {</w:t>
        <w:br/>
        <w:t xml:space="preserve">      "stage": "carry",</w:t>
        <w:br/>
        <w:t xml:space="preserve">      "ai_prompt": "Oh, that's fascinating! I'm currently working on AI systems for predictive analytics. How about you, h...</w:t>
      </w:r>
    </w:p>
    <w:p>
      <w:r>
        <w:t>Error processing file intermediate_high_3.json: "no style with name 'Code'"</w:t>
      </w:r>
    </w:p>
    <w:p>
      <w:r>
        <w:br w:type="page"/>
      </w:r>
    </w:p>
    <w:p>
      <w:pPr>
        <w:pStyle w:val="Heading1"/>
      </w:pPr>
      <w:r>
        <w:t>Conversation: novice_high_1.json</w:t>
      </w:r>
    </w:p>
    <w:p>
      <w:r>
        <w:rPr>
          <w:b/>
        </w:rPr>
        <w:t>Metadata:</w:t>
      </w:r>
    </w:p>
    <w:p>
      <w:r>
        <w:t>Skill Level: Unknown</w:t>
      </w:r>
    </w:p>
    <w:p>
      <w:r>
        <w:t>Persona: Unknown</w:t>
      </w:r>
    </w:p>
    <w:p>
      <w:pPr>
        <w:pStyle w:val="Heading2"/>
      </w:pPr>
      <w:r>
        <w:t>Evaluation</w:t>
      </w:r>
    </w:p>
    <w:p>
      <w:r>
        <w:t>overall_score: 0</w:t>
      </w:r>
    </w:p>
    <w:p>
      <w:r>
        <w:t>critical_thinking_score: 0</w:t>
      </w:r>
    </w:p>
    <w:p>
      <w:r>
        <w:t>communication_score: 0</w:t>
      </w:r>
    </w:p>
    <w:p>
      <w:r>
        <w:t>emotional_intelligence_score: 0</w:t>
      </w:r>
    </w:p>
    <w:p>
      <w:r>
        <w:t>badge_level: Bronze</w:t>
      </w:r>
    </w:p>
    <w:p>
      <w:r>
        <w:t>response_evaluations: []</w:t>
      </w:r>
    </w:p>
    <w:p>
      <w:pPr>
        <w:pStyle w:val="Heading2"/>
      </w:pPr>
      <w:r>
        <w:t>Conversation Transcript</w:t>
      </w:r>
    </w:p>
    <w:p>
      <w:r/>
    </w:p>
    <w:p>
      <w:r/>
    </w:p>
    <w:p>
      <w:r/>
    </w:p>
    <w:p>
      <w:r/>
    </w:p>
    <w:p>
      <w:r/>
    </w:p>
    <w:p>
      <w:r/>
    </w:p>
    <w:p>
      <w:pPr>
        <w:pStyle w:val="Heading3"/>
      </w:pPr>
      <w:r>
        <w:t>Raw Data (Debug)</w:t>
      </w:r>
    </w:p>
    <w:p>
      <w:r>
        <w:t>{</w:t>
        <w:br/>
        <w:t xml:space="preserve">  "metadata": {</w:t>
        <w:br/>
        <w:t xml:space="preserve">    "skill_level": "novice_high",</w:t>
        <w:br/>
        <w:t xml:space="preserve">    "persona": "default",</w:t>
        <w:br/>
        <w:t xml:space="preserve">    "timestamp": "2025-03-03T00:22:10.494468",</w:t>
        <w:br/>
        <w:t xml:space="preserve">    "conversation_id": "novice_high_1"</w:t>
        <w:br/>
        <w:t xml:space="preserve">  },</w:t>
        <w:br/>
        <w:t xml:space="preserve">  "conversation": [</w:t>
        <w:br/>
        <w:t xml:space="preserve">    {</w:t>
        <w:br/>
        <w:t xml:space="preserve">      "stage": "opener",</w:t>
        <w:br/>
        <w:t xml:space="preserve">      "ai_prompt": "Hi there! I'm Jake, I work as a Software Engineer at TechCorp. How are you enjoying the event so far?",</w:t>
        <w:br/>
        <w:t xml:space="preserve">      "user_response": "Hey. It's okay, I guess. I don't really like these things."</w:t>
        <w:br/>
        <w:t xml:space="preserve">    },</w:t>
        <w:br/>
        <w:t xml:space="preserve">    {</w:t>
        <w:br/>
        <w:t xml:space="preserve">      "stage": "carry",</w:t>
        <w:br/>
        <w:t xml:space="preserve">      "ai_prompt": "I understand, they can be a bit overwhelming. What brings you here today?",</w:t>
        <w:br/>
        <w:t xml:space="preserve">      "user_response": "Oh. I just need to meet people for my job. What do you do?"</w:t>
        <w:br/>
        <w:t xml:space="preserve">    },</w:t>
        <w:br/>
        <w:t xml:space="preserve">    {</w:t>
        <w:br/>
        <w:t xml:space="preserve">      "stage": "carry",</w:t>
        <w:br/>
        <w:t xml:space="preserve">      "ai_prompt": "I'm a Software Engineer, focusing on AI systems. I love working on innovative projects. Do you work in technology too?",</w:t>
        <w:br/>
        <w:t xml:space="preserve">      "user_response": "Cool. I'm in marketing. But anyway, let me tell you about my job..."</w:t>
        <w:br/>
        <w:t xml:space="preserve">    },</w:t>
        <w:br/>
        <w:t xml:space="preserve">    {</w:t>
        <w:br/>
        <w:t xml:space="preserve">      "stage": "linkedin",</w:t>
        <w:br/>
        <w:t xml:space="preserve">      "ai_prompt": "I'm always interested in...</w:t>
      </w:r>
    </w:p>
    <w:p>
      <w:r>
        <w:t>Error processing file novice_high_1.json: "no style with name 'Code'"</w:t>
      </w:r>
    </w:p>
    <w:p>
      <w:r>
        <w:br w:type="page"/>
      </w:r>
    </w:p>
    <w:p>
      <w:pPr>
        <w:pStyle w:val="Heading1"/>
      </w:pPr>
      <w:r>
        <w:t>Conversation: intermediate_basic_3.json</w:t>
      </w:r>
    </w:p>
    <w:p>
      <w:r>
        <w:rPr>
          <w:b/>
        </w:rPr>
        <w:t>Metadata:</w:t>
      </w:r>
    </w:p>
    <w:p>
      <w:r>
        <w:t>Skill Level: Unknown</w:t>
      </w:r>
    </w:p>
    <w:p>
      <w:r>
        <w:t>Persona: Unknown</w:t>
      </w:r>
    </w:p>
    <w:p>
      <w:pPr>
        <w:pStyle w:val="Heading2"/>
      </w:pPr>
      <w:r>
        <w:t>Evaluation</w:t>
      </w:r>
    </w:p>
    <w:p>
      <w:r>
        <w:t>overall_score: 0</w:t>
      </w:r>
    </w:p>
    <w:p>
      <w:r>
        <w:t>critical_thinking_score: 0</w:t>
      </w:r>
    </w:p>
    <w:p>
      <w:r>
        <w:t>communication_score: 0</w:t>
      </w:r>
    </w:p>
    <w:p>
      <w:r>
        <w:t>emotional_intelligence_score: 0</w:t>
      </w:r>
    </w:p>
    <w:p>
      <w:r>
        <w:t>badge_level: Bronze</w:t>
      </w:r>
    </w:p>
    <w:p>
      <w:r>
        <w:t>response_evaluations: []</w:t>
      </w:r>
    </w:p>
    <w:p>
      <w:pPr>
        <w:pStyle w:val="Heading2"/>
      </w:pPr>
      <w:r>
        <w:t>Conversation Transcript</w:t>
      </w:r>
    </w:p>
    <w:p>
      <w:r/>
    </w:p>
    <w:p>
      <w:r/>
    </w:p>
    <w:p>
      <w:r/>
    </w:p>
    <w:p>
      <w:r/>
    </w:p>
    <w:p>
      <w:r/>
    </w:p>
    <w:p>
      <w:r/>
    </w:p>
    <w:p>
      <w:pPr>
        <w:pStyle w:val="Heading3"/>
      </w:pPr>
      <w:r>
        <w:t>Raw Data (Debug)</w:t>
      </w:r>
    </w:p>
    <w:p>
      <w:r>
        <w:t>{</w:t>
        <w:br/>
        <w:t xml:space="preserve">  "metadata": {</w:t>
        <w:br/>
        <w:t xml:space="preserve">    "skill_level": "intermediate_basic",</w:t>
        <w:br/>
        <w:t xml:space="preserve">    "persona": "default",</w:t>
        <w:br/>
        <w:t xml:space="preserve">    "timestamp": "2025-03-03T00:23:00.222773",</w:t>
        <w:br/>
        <w:t xml:space="preserve">    "conversation_id": "intermediate_basic_3"</w:t>
        <w:br/>
        <w:t xml:space="preserve">  },</w:t>
        <w:br/>
        <w:t xml:space="preserve">  "conversation": [</w:t>
        <w:br/>
        <w:t xml:space="preserve">    {</w:t>
        <w:br/>
        <w:t xml:space="preserve">      "stage": "opener",</w:t>
        <w:br/>
        <w:t xml:space="preserve">      "ai_prompt": "Hi, I'm Jake. I work at TechCorp as a Software Engineer. How are you finding the event so far?",</w:t>
        <w:br/>
        <w:t xml:space="preserve">      "user_response": "Hi Jake, nice to meet you. I'm enjoying it. There are some interesting talks. How about you?"</w:t>
        <w:br/>
        <w:t xml:space="preserve">    },</w:t>
        <w:br/>
        <w:t xml:space="preserve">    {</w:t>
        <w:br/>
        <w:t xml:space="preserve">      "stage": "carry",</w:t>
        <w:br/>
        <w:t xml:space="preserve">      "ai_prompt": "It's been great so far! I particularly liked the session on AI advancements. What do you do?",</w:t>
        <w:br/>
        <w:t xml:space="preserve">      "user_response": "I'm in marketing, but I'm really interested in technology. AI seems like it has a lot of potential, right?"</w:t>
        <w:br/>
        <w:t xml:space="preserve">    },</w:t>
        <w:br/>
        <w:t xml:space="preserve">    {</w:t>
        <w:br/>
        <w:t xml:space="preserve">      "stage": "carry",</w:t>
        <w:br/>
        <w:t xml:space="preserve">      "ai_prompt": "Absolutely, AI is transforming many industries. It's fascinating to see the impact. How long have you been in marketing?",</w:t>
        <w:br/>
        <w:t xml:space="preserve">      "user_response": "About three years now. I focus on digital s...</w:t>
      </w:r>
    </w:p>
    <w:p>
      <w:r>
        <w:t>Error processing file intermediate_basic_3.json: "no style with name 'Code'"</w:t>
      </w:r>
    </w:p>
    <w:p>
      <w:r>
        <w:br w:type="page"/>
      </w:r>
    </w:p>
    <w:p>
      <w:pPr>
        <w:pStyle w:val="Heading1"/>
      </w:pPr>
      <w:r>
        <w:t>Conversation: advanced_basic_3.json</w:t>
      </w:r>
    </w:p>
    <w:p>
      <w:r>
        <w:rPr>
          <w:b/>
        </w:rPr>
        <w:t>Metadata:</w:t>
      </w:r>
    </w:p>
    <w:p>
      <w:r>
        <w:t>Skill Level: Unknown</w:t>
      </w:r>
    </w:p>
    <w:p>
      <w:r>
        <w:t>Persona: Unknown</w:t>
      </w:r>
    </w:p>
    <w:p>
      <w:pPr>
        <w:pStyle w:val="Heading2"/>
      </w:pPr>
      <w:r>
        <w:t>Evaluation</w:t>
      </w:r>
    </w:p>
    <w:p>
      <w:r>
        <w:t>overall_score: 0</w:t>
      </w:r>
    </w:p>
    <w:p>
      <w:r>
        <w:t>critical_thinking_score: 0</w:t>
      </w:r>
    </w:p>
    <w:p>
      <w:r>
        <w:t>communication_score: 0</w:t>
      </w:r>
    </w:p>
    <w:p>
      <w:r>
        <w:t>emotional_intelligence_score: 0</w:t>
      </w:r>
    </w:p>
    <w:p>
      <w:r>
        <w:t>badge_level: Bronze</w:t>
      </w:r>
    </w:p>
    <w:p>
      <w:r>
        <w:t>response_evaluations: []</w:t>
      </w:r>
    </w:p>
    <w:p>
      <w:pPr>
        <w:pStyle w:val="Heading2"/>
      </w:pPr>
      <w:r>
        <w:t>Conversation Transcript</w:t>
      </w:r>
    </w:p>
    <w:p>
      <w:r/>
    </w:p>
    <w:p>
      <w:r/>
    </w:p>
    <w:p>
      <w:r/>
    </w:p>
    <w:p>
      <w:r/>
    </w:p>
    <w:p>
      <w:r/>
    </w:p>
    <w:p>
      <w:r/>
    </w:p>
    <w:p>
      <w:r/>
    </w:p>
    <w:p>
      <w:pPr>
        <w:pStyle w:val="Heading3"/>
      </w:pPr>
      <w:r>
        <w:t>Raw Data (Debug)</w:t>
      </w:r>
    </w:p>
    <w:p>
      <w:r>
        <w:t>{</w:t>
        <w:br/>
        <w:t xml:space="preserve">  "metadata": {</w:t>
        <w:br/>
        <w:t xml:space="preserve">    "skill_level": "advanced_basic",</w:t>
        <w:br/>
        <w:t xml:space="preserve">    "persona": "default",</w:t>
        <w:br/>
        <w:t xml:space="preserve">    "timestamp": "2025-03-03T00:24:55.527035",</w:t>
        <w:br/>
        <w:t xml:space="preserve">    "conversation_id": "advanced_basic_3"</w:t>
        <w:br/>
        <w:t xml:space="preserve">  },</w:t>
        <w:br/>
        <w:t xml:space="preserve">  "conversation": [</w:t>
        <w:br/>
        <w:t xml:space="preserve">    {</w:t>
        <w:br/>
        <w:t xml:space="preserve">      "stage": "opener",</w:t>
        <w:br/>
        <w:t xml:space="preserve">      "ai_prompt": "Hi, I'm Jake. It's great to see so many people here today!",</w:t>
        <w:br/>
        <w:t xml:space="preserve">      "user_response": "Hi Jake, I'm Alex. It's a fantastic turnout, isn't it? I'm always impressed by the energy at these events. What inspired you to attend today?"</w:t>
        <w:br/>
        <w:t xml:space="preserve">    },</w:t>
        <w:br/>
        <w:t xml:space="preserve">    {</w:t>
        <w:br/>
        <w:t xml:space="preserve">      "stage": "carry",</w:t>
        <w:br/>
        <w:t xml:space="preserve">      "ai_prompt": "I'm here to meet some like-minded professionals and learn about the latest in AI systems. How about you?",</w:t>
        <w:br/>
        <w:t xml:space="preserve">      "user_response": "That sounds fascinating, Jake. I'm here to explore how different industries are integrating AI into their processes. I'd love to hear more about the kind of AI systems you specialize in."</w:t>
        <w:br/>
        <w:t xml:space="preserve">    },</w:t>
        <w:br/>
        <w:t xml:space="preserve">    {</w:t>
        <w:br/>
        <w:t xml:space="preserve">      "stage": "carry",</w:t>
        <w:br/>
        <w:t xml:space="preserve">      "ai_prompt": "I specialize in developing AI models for predictive analytics, particularly in healthcare. It...</w:t>
      </w:r>
    </w:p>
    <w:p>
      <w:r>
        <w:t>Error processing file advanced_basic_3.json: "no style with name 'Code'"</w:t>
      </w:r>
    </w:p>
    <w:p>
      <w:r>
        <w:br w:type="page"/>
      </w:r>
    </w:p>
    <w:p>
      <w:pPr>
        <w:pStyle w:val="Heading1"/>
      </w:pPr>
      <w:r>
        <w:t>Conversation: advanced_low_2.json</w:t>
      </w:r>
    </w:p>
    <w:p>
      <w:r>
        <w:rPr>
          <w:b/>
        </w:rPr>
        <w:t>Metadata:</w:t>
      </w:r>
    </w:p>
    <w:p>
      <w:r>
        <w:t>Skill Level: Unknown</w:t>
      </w:r>
    </w:p>
    <w:p>
      <w:r>
        <w:t>Persona: Unknown</w:t>
      </w:r>
    </w:p>
    <w:p>
      <w:pPr>
        <w:pStyle w:val="Heading2"/>
      </w:pPr>
      <w:r>
        <w:t>Evaluation</w:t>
      </w:r>
    </w:p>
    <w:p>
      <w:r>
        <w:t>overall_score: 0</w:t>
      </w:r>
    </w:p>
    <w:p>
      <w:r>
        <w:t>critical_thinking_score: 0</w:t>
      </w:r>
    </w:p>
    <w:p>
      <w:r>
        <w:t>communication_score: 0</w:t>
      </w:r>
    </w:p>
    <w:p>
      <w:r>
        <w:t>emotional_intelligence_score: 0</w:t>
      </w:r>
    </w:p>
    <w:p>
      <w:r>
        <w:t>badge_level: Bronze</w:t>
      </w:r>
    </w:p>
    <w:p>
      <w:r>
        <w:t>response_evaluations: []</w:t>
      </w:r>
    </w:p>
    <w:p>
      <w:pPr>
        <w:pStyle w:val="Heading2"/>
      </w:pPr>
      <w:r>
        <w:t>Conversation Transcript</w:t>
      </w:r>
    </w:p>
    <w:p>
      <w:r/>
    </w:p>
    <w:p>
      <w:r/>
    </w:p>
    <w:p>
      <w:r/>
    </w:p>
    <w:p>
      <w:r/>
    </w:p>
    <w:p>
      <w:r/>
    </w:p>
    <w:p>
      <w:r/>
    </w:p>
    <w:p>
      <w:pPr>
        <w:pStyle w:val="Heading3"/>
      </w:pPr>
      <w:r>
        <w:t>Raw Data (Debug)</w:t>
      </w:r>
    </w:p>
    <w:p>
      <w:r>
        <w:t>{</w:t>
        <w:br/>
        <w:t xml:space="preserve">  "metadata": {</w:t>
        <w:br/>
        <w:t xml:space="preserve">    "skill_level": "advanced_low",</w:t>
        <w:br/>
        <w:t xml:space="preserve">    "persona": "default",</w:t>
        <w:br/>
        <w:t xml:space="preserve">    "timestamp": "2025-03-03T00:25:27.972931",</w:t>
        <w:br/>
        <w:t xml:space="preserve">    "conversation_id": "advanced_low_2"</w:t>
        <w:br/>
        <w:t xml:space="preserve">  },</w:t>
        <w:br/>
        <w:t xml:space="preserve">  "conversation": [</w:t>
        <w:br/>
        <w:t xml:space="preserve">    {</w:t>
        <w:br/>
        <w:t xml:space="preserve">      "stage": "opener",</w:t>
        <w:br/>
        <w:t xml:space="preserve">      "ai_prompt": "Hi, I'm Jake. I'm a Software Engineer specializing in AI systems at TechCorp. How about you? What brings you to the event today?",</w:t>
        <w:br/>
        <w:t xml:space="preserve">      "user_response": "Hi Jake, nice to meet you. I'm Alex, and I work in business development for a technology startup focusing on scalable AI solutions. I'm here to explore potential collaborations and learn about the latest industry trends. What kind of AI systems are you working on at TechCorp?"</w:t>
        <w:br/>
        <w:t xml:space="preserve">    },</w:t>
        <w:br/>
        <w:t xml:space="preserve">    {</w:t>
        <w:br/>
        <w:t xml:space="preserve">      "stage": "carry",</w:t>
        <w:br/>
        <w:t xml:space="preserve">      "ai_prompt": "I'm currently working on developing more intuitive AI-driven customer support systems. What about your startup? What makes your AI solutions stand out?",</w:t>
        <w:br/>
        <w:t xml:space="preserve">      "user_response": "That's fascinating, Jake. Our startup specializes in creating AI models that adapt to user...</w:t>
      </w:r>
    </w:p>
    <w:p>
      <w:r>
        <w:t>Error processing file advanced_low_2.json: "no style with name 'Code'"</w:t>
      </w:r>
    </w:p>
    <w:p>
      <w:r>
        <w:br w:type="page"/>
      </w:r>
    </w:p>
    <w:p>
      <w:pPr>
        <w:pStyle w:val="Heading1"/>
      </w:pPr>
      <w:r>
        <w:t>Conversation: novice_low_2.json</w:t>
      </w:r>
    </w:p>
    <w:p>
      <w:r>
        <w:rPr>
          <w:b/>
        </w:rPr>
        <w:t>Metadata:</w:t>
      </w:r>
    </w:p>
    <w:p>
      <w:r>
        <w:t>Skill Level: Unknown</w:t>
      </w:r>
    </w:p>
    <w:p>
      <w:r>
        <w:t>Persona: Unknown</w:t>
      </w:r>
    </w:p>
    <w:p>
      <w:pPr>
        <w:pStyle w:val="Heading2"/>
      </w:pPr>
      <w:r>
        <w:t>Evaluation</w:t>
      </w:r>
    </w:p>
    <w:p>
      <w:r>
        <w:t>overall_score: 0</w:t>
      </w:r>
    </w:p>
    <w:p>
      <w:r>
        <w:t>critical_thinking_score: 0</w:t>
      </w:r>
    </w:p>
    <w:p>
      <w:r>
        <w:t>communication_score: 0</w:t>
      </w:r>
    </w:p>
    <w:p>
      <w:r>
        <w:t>emotional_intelligence_score: 0</w:t>
      </w:r>
    </w:p>
    <w:p>
      <w:r>
        <w:t>badge_level: Bronze</w:t>
      </w:r>
    </w:p>
    <w:p>
      <w:r>
        <w:t>response_evaluations: []</w:t>
      </w:r>
    </w:p>
    <w:p>
      <w:pPr>
        <w:pStyle w:val="Heading2"/>
      </w:pPr>
      <w:r>
        <w:t>Conversation Transcript</w:t>
      </w:r>
    </w:p>
    <w:p>
      <w:r/>
    </w:p>
    <w:p>
      <w:r/>
    </w:p>
    <w:p>
      <w:r/>
    </w:p>
    <w:p>
      <w:r/>
    </w:p>
    <w:p>
      <w:r/>
    </w:p>
    <w:p>
      <w:r/>
    </w:p>
    <w:p>
      <w:pPr>
        <w:pStyle w:val="Heading3"/>
      </w:pPr>
      <w:r>
        <w:t>Raw Data (Debug)</w:t>
      </w:r>
    </w:p>
    <w:p>
      <w:r>
        <w:t>{</w:t>
        <w:br/>
        <w:t xml:space="preserve">  "metadata": {</w:t>
        <w:br/>
        <w:t xml:space="preserve">    "skill_level": "novice_low",</w:t>
        <w:br/>
        <w:t xml:space="preserve">    "persona": "default",</w:t>
        <w:br/>
        <w:t xml:space="preserve">    "timestamp": "2025-03-03T00:21:54.418878",</w:t>
        <w:br/>
        <w:t xml:space="preserve">    "conversation_id": "novice_low_2"</w:t>
        <w:br/>
        <w:t xml:space="preserve">  },</w:t>
        <w:br/>
        <w:t xml:space="preserve">  "conversation": [</w:t>
        <w:br/>
        <w:t xml:space="preserve">    {</w:t>
        <w:br/>
        <w:t xml:space="preserve">      "stage": "opener",</w:t>
        <w:br/>
        <w:t xml:space="preserve">      "ai_prompt": "Hi there! I'm Jake. I'm a Software Engineer at TechCorp specializing in AI systems. How are you finding the event so far?",</w:t>
        <w:br/>
        <w:t xml:space="preserve">      "user_response": "Hey. It's okay, I guess. I don't really like these things."</w:t>
        <w:br/>
        <w:t xml:space="preserve">    },</w:t>
        <w:br/>
        <w:t xml:space="preserve">    {</w:t>
        <w:br/>
        <w:t xml:space="preserve">      "stage": "carry",</w:t>
        <w:br/>
        <w:t xml:space="preserve">      "ai_prompt": "I understand, they can be a bit overwhelming. What kind of work are you involved in?",</w:t>
        <w:br/>
        <w:t xml:space="preserve">      "user_response": "Uh, I just graduated. I'm looking for a job now. Anyway, I like gaming."</w:t>
        <w:br/>
        <w:t xml:space="preserve">    },</w:t>
        <w:br/>
        <w:t xml:space="preserve">    {</w:t>
        <w:br/>
        <w:t xml:space="preserve">      "stage": "carry",</w:t>
        <w:br/>
        <w:t xml:space="preserve">      "ai_prompt": "That's interesting! Gaming can be quite related to software development. Are you looking to get into game development?",</w:t>
        <w:br/>
        <w:t xml:space="preserve">      "user_response": "Maybe. I just want something that pays well."</w:t>
        <w:br/>
        <w:t xml:space="preserve">    },</w:t>
        <w:br/>
        <w:t xml:space="preserve">    {</w:t>
        <w:br/>
        <w:t xml:space="preserve">      "stage": "linkedin",</w:t>
        <w:br/>
        <w:t xml:space="preserve">      "ai_prompt": "I see...</w:t>
      </w:r>
    </w:p>
    <w:p>
      <w:r>
        <w:t>Error processing file novice_low_2.json: "no style with name 'Code'"</w:t>
      </w:r>
    </w:p>
    <w:p>
      <w:r>
        <w:br w:type="page"/>
      </w:r>
    </w:p>
    <w:p>
      <w:pPr>
        <w:pStyle w:val="Heading1"/>
      </w:pPr>
      <w:r>
        <w:t>Conversation: intermediate_low_2.json</w:t>
      </w:r>
    </w:p>
    <w:p>
      <w:r>
        <w:rPr>
          <w:b/>
        </w:rPr>
        <w:t>Metadata:</w:t>
      </w:r>
    </w:p>
    <w:p>
      <w:r>
        <w:t>Skill Level: Unknown</w:t>
      </w:r>
    </w:p>
    <w:p>
      <w:r>
        <w:t>Persona: Unknown</w:t>
      </w:r>
    </w:p>
    <w:p>
      <w:pPr>
        <w:pStyle w:val="Heading2"/>
      </w:pPr>
      <w:r>
        <w:t>Evaluation</w:t>
      </w:r>
    </w:p>
    <w:p>
      <w:r>
        <w:t>overall_score: 0</w:t>
      </w:r>
    </w:p>
    <w:p>
      <w:r>
        <w:t>critical_thinking_score: 0</w:t>
      </w:r>
    </w:p>
    <w:p>
      <w:r>
        <w:t>communication_score: 0</w:t>
      </w:r>
    </w:p>
    <w:p>
      <w:r>
        <w:t>emotional_intelligence_score: 0</w:t>
      </w:r>
    </w:p>
    <w:p>
      <w:r>
        <w:t>badge_level: Bronze</w:t>
      </w:r>
    </w:p>
    <w:p>
      <w:r>
        <w:t>response_evaluations: []</w:t>
      </w:r>
    </w:p>
    <w:p>
      <w:pPr>
        <w:pStyle w:val="Heading2"/>
      </w:pPr>
      <w:r>
        <w:t>Conversation Transcript</w:t>
      </w:r>
    </w:p>
    <w:p>
      <w:r/>
    </w:p>
    <w:p>
      <w:r/>
    </w:p>
    <w:p>
      <w:r/>
    </w:p>
    <w:p>
      <w:r/>
    </w:p>
    <w:p>
      <w:r/>
    </w:p>
    <w:p>
      <w:r/>
    </w:p>
    <w:p>
      <w:pPr>
        <w:pStyle w:val="Heading3"/>
      </w:pPr>
      <w:r>
        <w:t>Raw Data (Debug)</w:t>
      </w:r>
    </w:p>
    <w:p>
      <w:r>
        <w:t>{</w:t>
        <w:br/>
        <w:t xml:space="preserve">  "metadata": {</w:t>
        <w:br/>
        <w:t xml:space="preserve">    "skill_level": "intermediate_low",</w:t>
        <w:br/>
        <w:t xml:space="preserve">    "persona": "default",</w:t>
        <w:br/>
        <w:t xml:space="preserve">    "timestamp": "2025-03-03T00:23:25.386752",</w:t>
        <w:br/>
        <w:t xml:space="preserve">    "conversation_id": "intermediate_low_2"</w:t>
        <w:br/>
        <w:t xml:space="preserve">  },</w:t>
        <w:br/>
        <w:t xml:space="preserve">  "conversation": [</w:t>
        <w:br/>
        <w:t xml:space="preserve">    {</w:t>
        <w:br/>
        <w:t xml:space="preserve">      "stage": "opener",</w:t>
        <w:br/>
        <w:t xml:space="preserve">      "ai_prompt": "Hi, I'm Jake. I'm a Software Engineer at TechCorp. How's the event going for you so far?",</w:t>
        <w:br/>
        <w:t xml:space="preserve">      "user_response": "Hi Jake, nice to meet you. I'm Alex. The event's been pretty good, lots of interesting people here. How about you?"</w:t>
        <w:br/>
        <w:t xml:space="preserve">    },</w:t>
        <w:br/>
        <w:t xml:space="preserve">    {</w:t>
        <w:br/>
        <w:t xml:space="preserve">      "stage": "carry",</w:t>
        <w:br/>
        <w:t xml:space="preserve">      "ai_prompt": "Yeah, it's been great. I've been learning a lot from different folks. So, what line of work are you in?",</w:t>
        <w:br/>
        <w:t xml:space="preserve">      "user_response": "I'm in marketing for a mid-sized firm. It's always interesting to see how tech and marketing can intersect. How long have you been at TechCorp?"</w:t>
        <w:br/>
        <w:t xml:space="preserve">    },</w:t>
        <w:br/>
        <w:t xml:space="preserve">    {</w:t>
        <w:br/>
        <w:t xml:space="preserve">      "stage": "carry",</w:t>
        <w:br/>
        <w:t xml:space="preserve">      "ai_prompt": "I've been with TechCorp for about five years now, mostly working on AI systems. It's a fascinating field. What kind of marketing s...</w:t>
      </w:r>
    </w:p>
    <w:p>
      <w:r>
        <w:t>Error processing file intermediate_low_2.json: "no style with name 'Code'"</w:t>
      </w:r>
    </w:p>
    <w:p>
      <w:r>
        <w:br w:type="page"/>
      </w:r>
    </w:p>
    <w:p>
      <w:pPr>
        <w:pStyle w:val="Heading1"/>
      </w:pPr>
      <w:r>
        <w:t>Conversation: novice_basic_1.json</w:t>
      </w:r>
    </w:p>
    <w:p>
      <w:r>
        <w:rPr>
          <w:b/>
        </w:rPr>
        <w:t>Metadata:</w:t>
      </w:r>
    </w:p>
    <w:p>
      <w:r>
        <w:t>Skill Level: Unknown</w:t>
      </w:r>
    </w:p>
    <w:p>
      <w:r>
        <w:t>Persona: Unknown</w:t>
      </w:r>
    </w:p>
    <w:p>
      <w:pPr>
        <w:pStyle w:val="Heading2"/>
      </w:pPr>
      <w:r>
        <w:t>Evaluation</w:t>
      </w:r>
    </w:p>
    <w:p>
      <w:r>
        <w:t>overall_score: 0</w:t>
      </w:r>
    </w:p>
    <w:p>
      <w:r>
        <w:t>critical_thinking_score: 0</w:t>
      </w:r>
    </w:p>
    <w:p>
      <w:r>
        <w:t>communication_score: 0</w:t>
      </w:r>
    </w:p>
    <w:p>
      <w:r>
        <w:t>emotional_intelligence_score: 0</w:t>
      </w:r>
    </w:p>
    <w:p>
      <w:r>
        <w:t>badge_level: Bronze</w:t>
      </w:r>
    </w:p>
    <w:p>
      <w:r>
        <w:t>response_evaluations: []</w:t>
      </w:r>
    </w:p>
    <w:p>
      <w:pPr>
        <w:pStyle w:val="Heading2"/>
      </w:pPr>
      <w:r>
        <w:t>Conversation Transcript</w:t>
      </w:r>
    </w:p>
    <w:p>
      <w:r/>
    </w:p>
    <w:p>
      <w:r/>
    </w:p>
    <w:p>
      <w:r/>
    </w:p>
    <w:p>
      <w:r/>
    </w:p>
    <w:p>
      <w:r/>
    </w:p>
    <w:p>
      <w:r/>
    </w:p>
    <w:p>
      <w:pPr>
        <w:pStyle w:val="Heading3"/>
      </w:pPr>
      <w:r>
        <w:t>Raw Data (Debug)</w:t>
      </w:r>
    </w:p>
    <w:p>
      <w:r>
        <w:t>{</w:t>
        <w:br/>
        <w:t xml:space="preserve">  "metadata": {</w:t>
        <w:br/>
        <w:t xml:space="preserve">    "skill_level": "novice_basic",</w:t>
        <w:br/>
        <w:t xml:space="preserve">    "persona": "default",</w:t>
        <w:br/>
        <w:t xml:space="preserve">    "timestamp": "2025-03-03T00:21:17.410714",</w:t>
        <w:br/>
        <w:t xml:space="preserve">    "conversation_id": "novice_basic_1"</w:t>
        <w:br/>
        <w:t xml:space="preserve">  },</w:t>
        <w:br/>
        <w:t xml:space="preserve">  "conversation": [</w:t>
        <w:br/>
        <w:t xml:space="preserve">    {</w:t>
        <w:br/>
        <w:t xml:space="preserve">      "stage": "opener",</w:t>
        <w:br/>
        <w:t xml:space="preserve">      "ai_prompt": "Hi, I'm Jake. I'm a Software Engineer at TechCorp. How's it going?",</w:t>
        <w:br/>
        <w:t xml:space="preserve">      "user_response": "Hey. Um, it's okay, I guess. I don't really like these events."</w:t>
        <w:br/>
        <w:t xml:space="preserve">    },</w:t>
        <w:br/>
        <w:t xml:space="preserve">    {</w:t>
        <w:br/>
        <w:t xml:space="preserve">      "stage": "carry",</w:t>
        <w:br/>
        <w:t xml:space="preserve">      "ai_prompt": "I hear you. Sometimes they can be a bit overwhelming. So, what brings you here today?",</w:t>
        <w:br/>
        <w:t xml:space="preserve">      "user_response": "Oh. Well, I thought I should try to meet people. Anyway, I just graduated and I'm looking for a job."</w:t>
        <w:br/>
        <w:t xml:space="preserve">    },</w:t>
        <w:br/>
        <w:t xml:space="preserve">    {</w:t>
        <w:br/>
        <w:t xml:space="preserve">      "stage": "carry",</w:t>
        <w:br/>
        <w:t xml:space="preserve">      "ai_prompt": "That's great! Congrats on graduating. What field are you interested in?",</w:t>
        <w:br/>
        <w:t xml:space="preserve">      "user_response": "Uh, something with computers. I don't know. Maybe programming?"</w:t>
        <w:br/>
        <w:t xml:space="preserve">    },</w:t>
        <w:br/>
        <w:t xml:space="preserve">    {</w:t>
        <w:br/>
        <w:t xml:space="preserve">      "stage": "linkedin",</w:t>
        <w:br/>
        <w:t xml:space="preserve">      "ai_prompt": "If you're interested in programming, there are lots...</w:t>
      </w:r>
    </w:p>
    <w:p>
      <w:r>
        <w:t>Error processing file novice_basic_1.json: "no style with name 'Code'"</w:t>
      </w:r>
    </w:p>
    <w:p>
      <w:r>
        <w:br w:type="page"/>
      </w:r>
    </w:p>
    <w:p>
      <w:pPr>
        <w:pStyle w:val="Heading1"/>
      </w:pPr>
      <w:r>
        <w:t>Conversation: intermediate_low_3.json</w:t>
      </w:r>
    </w:p>
    <w:p>
      <w:r>
        <w:rPr>
          <w:b/>
        </w:rPr>
        <w:t>Metadata:</w:t>
      </w:r>
    </w:p>
    <w:p>
      <w:r>
        <w:t>Skill Level: Unknown</w:t>
      </w:r>
    </w:p>
    <w:p>
      <w:r>
        <w:t>Persona: Unknown</w:t>
      </w:r>
    </w:p>
    <w:p>
      <w:pPr>
        <w:pStyle w:val="Heading2"/>
      </w:pPr>
      <w:r>
        <w:t>Evaluation</w:t>
      </w:r>
    </w:p>
    <w:p>
      <w:r>
        <w:t>overall_score: 0</w:t>
      </w:r>
    </w:p>
    <w:p>
      <w:r>
        <w:t>critical_thinking_score: 0</w:t>
      </w:r>
    </w:p>
    <w:p>
      <w:r>
        <w:t>communication_score: 0</w:t>
      </w:r>
    </w:p>
    <w:p>
      <w:r>
        <w:t>emotional_intelligence_score: 0</w:t>
      </w:r>
    </w:p>
    <w:p>
      <w:r>
        <w:t>badge_level: Bronze</w:t>
      </w:r>
    </w:p>
    <w:p>
      <w:r>
        <w:t>response_evaluations: []</w:t>
      </w:r>
    </w:p>
    <w:p>
      <w:pPr>
        <w:pStyle w:val="Heading2"/>
      </w:pPr>
      <w:r>
        <w:t>Conversation Transcript</w:t>
      </w:r>
    </w:p>
    <w:p>
      <w:r/>
    </w:p>
    <w:p>
      <w:r/>
    </w:p>
    <w:p>
      <w:r/>
    </w:p>
    <w:p>
      <w:r/>
    </w:p>
    <w:p>
      <w:r/>
    </w:p>
    <w:p>
      <w:r/>
    </w:p>
    <w:p>
      <w:pPr>
        <w:pStyle w:val="Heading3"/>
      </w:pPr>
      <w:r>
        <w:t>Raw Data (Debug)</w:t>
      </w:r>
    </w:p>
    <w:p>
      <w:r>
        <w:t>{</w:t>
        <w:br/>
        <w:t xml:space="preserve">  "metadata": {</w:t>
        <w:br/>
        <w:t xml:space="preserve">    "skill_level": "intermediate_low",</w:t>
        <w:br/>
        <w:t xml:space="preserve">    "persona": "default",</w:t>
        <w:br/>
        <w:t xml:space="preserve">    "timestamp": "2025-03-03T00:23:38.109747",</w:t>
        <w:br/>
        <w:t xml:space="preserve">    "conversation_id": "intermediate_low_3"</w:t>
        <w:br/>
        <w:t xml:space="preserve">  },</w:t>
        <w:br/>
        <w:t xml:space="preserve">  "conversation": [</w:t>
        <w:br/>
        <w:t xml:space="preserve">    {</w:t>
        <w:br/>
        <w:t xml:space="preserve">      "stage": "opener",</w:t>
        <w:br/>
        <w:t xml:space="preserve">      "ai_prompt": "Hi there, I'm Jake, a Software Engineer at TechCorp. How's the event going for you so far?",</w:t>
        <w:br/>
        <w:t xml:space="preserve">      "user_response": "Hi Jake, nice to meet you. I'm Alex. The event's been pretty good. Lots of interesting people here. How about you?"</w:t>
        <w:br/>
        <w:t xml:space="preserve">    },</w:t>
        <w:br/>
        <w:t xml:space="preserve">    {</w:t>
        <w:br/>
        <w:t xml:space="preserve">      "stage": "carry",</w:t>
        <w:br/>
        <w:t xml:space="preserve">      "ai_prompt": "It's been great, meeting a lot of talented folks. So, what do you do, Alex?",</w:t>
        <w:br/>
        <w:t xml:space="preserve">      "user_response": "I'm in marketing at a tech startup. We focus on SaaS products. It's always exciting to hear about new AI systems. How long have you been with TechCorp?"</w:t>
        <w:br/>
        <w:t xml:space="preserve">    },</w:t>
        <w:br/>
        <w:t xml:space="preserve">    {</w:t>
        <w:br/>
        <w:t xml:space="preserve">      "stage": "carry",</w:t>
        <w:br/>
        <w:t xml:space="preserve">      "ai_prompt": "I've been with TechCorp for about five years now. It's been a fantastic journey, especially working on AI projects. What do you enjoy most about you...</w:t>
      </w:r>
    </w:p>
    <w:p>
      <w:r>
        <w:t>Error processing file intermediate_low_3.json: "no style with name 'Code'"</w:t>
      </w:r>
    </w:p>
    <w:p>
      <w:r>
        <w:br w:type="page"/>
      </w:r>
    </w:p>
    <w:p>
      <w:pPr>
        <w:pStyle w:val="Heading1"/>
      </w:pPr>
      <w:r>
        <w:t>Conversation: novice_low_3.json</w:t>
      </w:r>
    </w:p>
    <w:p>
      <w:r>
        <w:rPr>
          <w:b/>
        </w:rPr>
        <w:t>Metadata:</w:t>
      </w:r>
    </w:p>
    <w:p>
      <w:r>
        <w:t>Skill Level: Unknown</w:t>
      </w:r>
    </w:p>
    <w:p>
      <w:r>
        <w:t>Persona: Unknown</w:t>
      </w:r>
    </w:p>
    <w:p>
      <w:pPr>
        <w:pStyle w:val="Heading2"/>
      </w:pPr>
      <w:r>
        <w:t>Evaluation</w:t>
      </w:r>
    </w:p>
    <w:p>
      <w:r>
        <w:t>overall_score: 0</w:t>
      </w:r>
    </w:p>
    <w:p>
      <w:r>
        <w:t>critical_thinking_score: 0</w:t>
      </w:r>
    </w:p>
    <w:p>
      <w:r>
        <w:t>communication_score: 0</w:t>
      </w:r>
    </w:p>
    <w:p>
      <w:r>
        <w:t>emotional_intelligence_score: 0</w:t>
      </w:r>
    </w:p>
    <w:p>
      <w:r>
        <w:t>badge_level: Bronze</w:t>
      </w:r>
    </w:p>
    <w:p>
      <w:r>
        <w:t>response_evaluations: []</w:t>
      </w:r>
    </w:p>
    <w:p>
      <w:pPr>
        <w:pStyle w:val="Heading2"/>
      </w:pPr>
      <w:r>
        <w:t>Conversation Transcript</w:t>
      </w:r>
    </w:p>
    <w:p>
      <w:r/>
    </w:p>
    <w:p>
      <w:r/>
    </w:p>
    <w:p>
      <w:r/>
    </w:p>
    <w:p>
      <w:r/>
    </w:p>
    <w:p>
      <w:r/>
    </w:p>
    <w:p>
      <w:r/>
    </w:p>
    <w:p>
      <w:pPr>
        <w:pStyle w:val="Heading3"/>
      </w:pPr>
      <w:r>
        <w:t>Raw Data (Debug)</w:t>
      </w:r>
    </w:p>
    <w:p>
      <w:r>
        <w:t>{</w:t>
        <w:br/>
        <w:t xml:space="preserve">  "metadata": {</w:t>
        <w:br/>
        <w:t xml:space="preserve">    "skill_level": "novice_low",</w:t>
        <w:br/>
        <w:t xml:space="preserve">    "persona": "default",</w:t>
        <w:br/>
        <w:t xml:space="preserve">    "timestamp": "2025-03-03T00:22:02.500753",</w:t>
        <w:br/>
        <w:t xml:space="preserve">    "conversation_id": "novice_low_3"</w:t>
        <w:br/>
        <w:t xml:space="preserve">  },</w:t>
        <w:br/>
        <w:t xml:space="preserve">  "conversation": [</w:t>
        <w:br/>
        <w:t xml:space="preserve">    {</w:t>
        <w:br/>
        <w:t xml:space="preserve">      "stage": "opener",</w:t>
        <w:br/>
        <w:t xml:space="preserve">      "ai_prompt": "Hi there, I'm Jake, a Software Engineer at TechCorp. How are you doing?",</w:t>
        <w:br/>
        <w:t xml:space="preserve">      "user_response": "Hey. I'm fine, I guess."</w:t>
        <w:br/>
        <w:t xml:space="preserve">    },</w:t>
        <w:br/>
        <w:t xml:space="preserve">    {</w:t>
        <w:br/>
        <w:t xml:space="preserve">      "stage": "carry",</w:t>
        <w:br/>
        <w:t xml:space="preserve">      "ai_prompt": "Great to hear! I specialize in AI systems. What brings you to this event?",</w:t>
        <w:br/>
        <w:t xml:space="preserve">      "user_response": "Oh. I'm just here. I don't really know much about AI."</w:t>
        <w:br/>
        <w:t xml:space="preserve">    },</w:t>
        <w:br/>
        <w:t xml:space="preserve">    {</w:t>
        <w:br/>
        <w:t xml:space="preserve">      "stage": "carry",</w:t>
        <w:br/>
        <w:t xml:space="preserve">      "ai_prompt": "No worries, it's always good to explore new fields. Are you interested in tech?",</w:t>
        <w:br/>
        <w:t xml:space="preserve">      "user_response": "Uh, not really. I wanted to see if there are any cool jobs."</w:t>
        <w:br/>
        <w:t xml:space="preserve">    },</w:t>
        <w:br/>
        <w:t xml:space="preserve">    {</w:t>
        <w:br/>
        <w:t xml:space="preserve">      "stage": "linkedin",</w:t>
        <w:br/>
        <w:t xml:space="preserve">      "ai_prompt": "I see. Well, if you're looking into tech fields, it might be useful to connect on LinkedIn. Would you like to exchange profiles?",</w:t>
        <w:br/>
        <w:t xml:space="preserve">      "user_...</w:t>
      </w:r>
    </w:p>
    <w:p>
      <w:r>
        <w:t>Error processing file novice_low_3.json: "no style with name 'Code'"</w:t>
      </w:r>
    </w:p>
    <w:p>
      <w:r>
        <w:br w:type="page"/>
      </w:r>
    </w:p>
    <w:p>
      <w:pPr>
        <w:pStyle w:val="Heading1"/>
      </w:pPr>
      <w:r>
        <w:t>Conversation: advanced_low_3.json</w:t>
      </w:r>
    </w:p>
    <w:p>
      <w:r>
        <w:rPr>
          <w:b/>
        </w:rPr>
        <w:t>Metadata:</w:t>
      </w:r>
    </w:p>
    <w:p>
      <w:r>
        <w:t>Skill Level: Unknown</w:t>
      </w:r>
    </w:p>
    <w:p>
      <w:r>
        <w:t>Persona: Unknown</w:t>
      </w:r>
    </w:p>
    <w:p>
      <w:pPr>
        <w:pStyle w:val="Heading2"/>
      </w:pPr>
      <w:r>
        <w:t>Evaluation</w:t>
      </w:r>
    </w:p>
    <w:p>
      <w:r>
        <w:t>overall_score: 0</w:t>
      </w:r>
    </w:p>
    <w:p>
      <w:r>
        <w:t>critical_thinking_score: 0</w:t>
      </w:r>
    </w:p>
    <w:p>
      <w:r>
        <w:t>communication_score: 0</w:t>
      </w:r>
    </w:p>
    <w:p>
      <w:r>
        <w:t>emotional_intelligence_score: 0</w:t>
      </w:r>
    </w:p>
    <w:p>
      <w:r>
        <w:t>badge_level: Bronze</w:t>
      </w:r>
    </w:p>
    <w:p>
      <w:r>
        <w:t>response_evaluations: []</w:t>
      </w:r>
    </w:p>
    <w:p>
      <w:pPr>
        <w:pStyle w:val="Heading2"/>
      </w:pPr>
      <w:r>
        <w:t>Conversation Transcript</w:t>
      </w:r>
    </w:p>
    <w:p>
      <w:r/>
    </w:p>
    <w:p>
      <w:r/>
    </w:p>
    <w:p>
      <w:r/>
    </w:p>
    <w:p>
      <w:r/>
    </w:p>
    <w:p>
      <w:r/>
    </w:p>
    <w:p>
      <w:r/>
    </w:p>
    <w:p>
      <w:pPr>
        <w:pStyle w:val="Heading3"/>
      </w:pPr>
      <w:r>
        <w:t>Raw Data (Debug)</w:t>
      </w:r>
    </w:p>
    <w:p>
      <w:r>
        <w:t>{</w:t>
        <w:br/>
        <w:t xml:space="preserve">  "metadata": {</w:t>
        <w:br/>
        <w:t xml:space="preserve">    "skill_level": "advanced_low",</w:t>
        <w:br/>
        <w:t xml:space="preserve">    "persona": "default",</w:t>
        <w:br/>
        <w:t xml:space="preserve">    "timestamp": "2025-03-03T00:25:45.706389",</w:t>
        <w:br/>
        <w:t xml:space="preserve">    "conversation_id": "advanced_low_3"</w:t>
        <w:br/>
        <w:t xml:space="preserve">  },</w:t>
        <w:br/>
        <w:t xml:space="preserve">  "conversation": [</w:t>
        <w:br/>
        <w:t xml:space="preserve">    {</w:t>
        <w:br/>
        <w:t xml:space="preserve">      "stage": "opener",</w:t>
        <w:br/>
        <w:t xml:space="preserve">      "ai_prompt": "Hi there! I'm Jake, a Software Engineer at TechCorp. What brings you to this event today?",</w:t>
        <w:br/>
        <w:t xml:space="preserve">      "user_response": "Hi Jake, great to meet you! I'm here to explore the latest trends in AI and connect with professionals who are pushing the boundaries in technology. How about you? What are you hoping to get out of today's event?"</w:t>
        <w:br/>
        <w:t xml:space="preserve">    },</w:t>
        <w:br/>
        <w:t xml:space="preserve">    {</w:t>
        <w:br/>
        <w:t xml:space="preserve">      "stage": "carry",</w:t>
        <w:br/>
        <w:t xml:space="preserve">      "ai_prompt": "I'm really interested in the developments in AI systems and looking to share insights with others. What is your area of focus in the tech world?",</w:t>
        <w:br/>
        <w:t xml:space="preserve">      "user_response": "I focus on leveraging AI to enhance user experience in digital platforms. It's fascinating how AI can be used to create more intuitive interfaces. How do you see AI evolving in terms of user interacti...</w:t>
      </w:r>
    </w:p>
    <w:p>
      <w:r>
        <w:t>Error processing file advanced_low_3.json: "no style with name 'Code'"</w:t>
      </w:r>
    </w:p>
    <w:p>
      <w:r>
        <w:br w:type="page"/>
      </w:r>
    </w:p>
    <w:p>
      <w:pPr>
        <w:pStyle w:val="Heading1"/>
      </w:pPr>
      <w:r>
        <w:t>Conversation: advanced_high_1.json</w:t>
      </w:r>
    </w:p>
    <w:p>
      <w:r>
        <w:rPr>
          <w:b/>
        </w:rPr>
        <w:t>Metadata:</w:t>
      </w:r>
    </w:p>
    <w:p>
      <w:r>
        <w:t>Skill Level: Unknown</w:t>
      </w:r>
    </w:p>
    <w:p>
      <w:r>
        <w:t>Persona: Unknown</w:t>
      </w:r>
    </w:p>
    <w:p>
      <w:pPr>
        <w:pStyle w:val="Heading2"/>
      </w:pPr>
      <w:r>
        <w:t>Evaluation</w:t>
      </w:r>
    </w:p>
    <w:p>
      <w:r>
        <w:t>overall_score: 0</w:t>
      </w:r>
    </w:p>
    <w:p>
      <w:r>
        <w:t>critical_thinking_score: 0</w:t>
      </w:r>
    </w:p>
    <w:p>
      <w:r>
        <w:t>communication_score: 0</w:t>
      </w:r>
    </w:p>
    <w:p>
      <w:r>
        <w:t>emotional_intelligence_score: 0</w:t>
      </w:r>
    </w:p>
    <w:p>
      <w:r>
        <w:t>badge_level: Bronze</w:t>
      </w:r>
    </w:p>
    <w:p>
      <w:r>
        <w:t>response_evaluations: []</w:t>
      </w:r>
    </w:p>
    <w:p>
      <w:pPr>
        <w:pStyle w:val="Heading2"/>
      </w:pPr>
      <w:r>
        <w:t>Conversation Transcript</w:t>
      </w:r>
    </w:p>
    <w:p>
      <w:r/>
    </w:p>
    <w:p>
      <w:r/>
    </w:p>
    <w:p>
      <w:r/>
    </w:p>
    <w:p>
      <w:r/>
    </w:p>
    <w:p>
      <w:r/>
    </w:p>
    <w:p>
      <w:r/>
    </w:p>
    <w:p>
      <w:pPr>
        <w:pStyle w:val="Heading3"/>
      </w:pPr>
      <w:r>
        <w:t>Raw Data (Debug)</w:t>
      </w:r>
    </w:p>
    <w:p>
      <w:r>
        <w:t>{</w:t>
        <w:br/>
        <w:t xml:space="preserve">  "metadata": {</w:t>
        <w:br/>
        <w:t xml:space="preserve">    "skill_level": "advanced_high",</w:t>
        <w:br/>
        <w:t xml:space="preserve">    "persona": "default",</w:t>
        <w:br/>
        <w:t xml:space="preserve">    "timestamp": "2025-03-03T00:25:58.870337",</w:t>
        <w:br/>
        <w:t xml:space="preserve">    "conversation_id": "advanced_high_1"</w:t>
        <w:br/>
        <w:t xml:space="preserve">  },</w:t>
        <w:br/>
        <w:t xml:space="preserve">  "conversation": [</w:t>
        <w:br/>
        <w:t xml:space="preserve">    {</w:t>
        <w:br/>
        <w:t xml:space="preserve">      "stage": "opener",</w:t>
        <w:br/>
        <w:t xml:space="preserve">      "ai_prompt": "Hi, I'm Jake. It's a pleasure to meet you. What brings you to the event today?",</w:t>
        <w:br/>
        <w:t xml:space="preserve">      "user_response": "Hi Jake, I'm [Your Name]. It\u2019s great to meet you too. I'm here to explore the latest trends in AI and see how different companies are innovating in this space. How about you?"</w:t>
        <w:br/>
        <w:t xml:space="preserve">    },</w:t>
        <w:br/>
        <w:t xml:space="preserve">    {</w:t>
        <w:br/>
        <w:t xml:space="preserve">      "stage": "carry",</w:t>
        <w:br/>
        <w:t xml:space="preserve">      "ai_prompt": "I'm a Software Engineer at TechCorp, specializing in AI systems. It's exciting to see how rapidly the field is evolving. What aspect of AI are you most interested in?",</w:t>
        <w:br/>
        <w:t xml:space="preserve">      "user_response": "That's fascinating, Jake. I\u2019m particularly interested in how AI is being used to enhance user experience and drive personalization. I read about TechCorp's work on adaptive learning algorithms\u2014could you tell me...</w:t>
      </w:r>
    </w:p>
    <w:p>
      <w:r>
        <w:t>Error processing file advanced_high_1.json: "no style with name 'Code'"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